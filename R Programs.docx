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FA82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1) Familiarization of environments in R</w:t>
      </w:r>
    </w:p>
    <w:p w14:paraId="63913BF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familiarize with the R environment, working directory, packages, help system, and script execution.</w:t>
      </w:r>
    </w:p>
    <w:p w14:paraId="55B684C4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56102DB7" w14:textId="77777777" w:rsidR="005C4477" w:rsidRPr="005C4477" w:rsidRDefault="005C4477" w:rsidP="005C4477">
      <w:pPr>
        <w:numPr>
          <w:ilvl w:val="0"/>
          <w:numId w:val="29"/>
        </w:numPr>
        <w:spacing w:after="0"/>
      </w:pPr>
      <w:r w:rsidRPr="005C4477">
        <w:t>Computer System</w:t>
      </w:r>
    </w:p>
    <w:p w14:paraId="45B6AF81" w14:textId="77777777" w:rsidR="005C4477" w:rsidRPr="005C4477" w:rsidRDefault="005C4477" w:rsidP="005C4477">
      <w:pPr>
        <w:numPr>
          <w:ilvl w:val="0"/>
          <w:numId w:val="29"/>
        </w:numPr>
        <w:spacing w:after="0"/>
      </w:pPr>
      <w:r w:rsidRPr="005C4477">
        <w:t>R (version 4.x or later)</w:t>
      </w:r>
    </w:p>
    <w:p w14:paraId="0C77C288" w14:textId="77777777" w:rsidR="005C4477" w:rsidRPr="005C4477" w:rsidRDefault="005C4477" w:rsidP="005C4477">
      <w:pPr>
        <w:numPr>
          <w:ilvl w:val="0"/>
          <w:numId w:val="29"/>
        </w:numPr>
        <w:spacing w:after="0"/>
      </w:pPr>
      <w:r w:rsidRPr="005C4477">
        <w:t>RStudio / VS Code with R extension (optional but recommended)</w:t>
      </w:r>
    </w:p>
    <w:p w14:paraId="696E86A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50301400" w14:textId="77777777" w:rsidR="005C4477" w:rsidRPr="005C4477" w:rsidRDefault="005C4477" w:rsidP="005C4477">
      <w:pPr>
        <w:numPr>
          <w:ilvl w:val="0"/>
          <w:numId w:val="30"/>
        </w:numPr>
        <w:spacing w:after="0"/>
      </w:pPr>
      <w:r w:rsidRPr="005C4477">
        <w:t>R Console executes commands interactively.</w:t>
      </w:r>
    </w:p>
    <w:p w14:paraId="5F7C1658" w14:textId="77777777" w:rsidR="005C4477" w:rsidRPr="005C4477" w:rsidRDefault="005C4477" w:rsidP="005C4477">
      <w:pPr>
        <w:numPr>
          <w:ilvl w:val="0"/>
          <w:numId w:val="30"/>
        </w:numPr>
        <w:spacing w:after="0"/>
      </w:pPr>
      <w:r w:rsidRPr="005C4477">
        <w:t>Working Directory is the default folder where R reads/writes files.</w:t>
      </w:r>
    </w:p>
    <w:p w14:paraId="36721FB6" w14:textId="77777777" w:rsidR="005C4477" w:rsidRPr="005C4477" w:rsidRDefault="005C4477" w:rsidP="005C4477">
      <w:pPr>
        <w:numPr>
          <w:ilvl w:val="0"/>
          <w:numId w:val="30"/>
        </w:numPr>
        <w:spacing w:after="0"/>
      </w:pPr>
      <w:r w:rsidRPr="005C4477">
        <w:t>Packages extend base functionality and are installed from CRAN or other repos.</w:t>
      </w:r>
    </w:p>
    <w:p w14:paraId="5337589E" w14:textId="77777777" w:rsidR="005C4477" w:rsidRPr="005C4477" w:rsidRDefault="005C4477" w:rsidP="005C4477">
      <w:pPr>
        <w:numPr>
          <w:ilvl w:val="0"/>
          <w:numId w:val="30"/>
        </w:numPr>
        <w:spacing w:after="0"/>
      </w:pPr>
      <w:r w:rsidRPr="005C4477">
        <w:t xml:space="preserve">Help System provides documentation </w:t>
      </w:r>
      <w:proofErr w:type="gramStart"/>
      <w:r w:rsidRPr="005C4477">
        <w:t>via ?function</w:t>
      </w:r>
      <w:proofErr w:type="gramEnd"/>
      <w:r w:rsidRPr="005C4477">
        <w:t xml:space="preserve"> and </w:t>
      </w:r>
      <w:proofErr w:type="gramStart"/>
      <w:r w:rsidRPr="005C4477">
        <w:t>help(</w:t>
      </w:r>
      <w:proofErr w:type="gramEnd"/>
      <w:r w:rsidRPr="005C4477">
        <w:t>) and vignettes.</w:t>
      </w:r>
    </w:p>
    <w:p w14:paraId="0D4F7487" w14:textId="77777777" w:rsidR="005C4477" w:rsidRPr="005C4477" w:rsidRDefault="005C4477" w:rsidP="005C4477">
      <w:pPr>
        <w:numPr>
          <w:ilvl w:val="0"/>
          <w:numId w:val="30"/>
        </w:numPr>
        <w:spacing w:after="0"/>
      </w:pPr>
      <w:r w:rsidRPr="005C4477">
        <w:t xml:space="preserve">Scripts </w:t>
      </w:r>
      <w:proofErr w:type="gramStart"/>
      <w:r w:rsidRPr="005C4477">
        <w:t>(.R</w:t>
      </w:r>
      <w:proofErr w:type="gramEnd"/>
      <w:r w:rsidRPr="005C4477">
        <w:t>) store reusable code that can be sourced or run line by line.</w:t>
      </w:r>
    </w:p>
    <w:p w14:paraId="3C360B5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005D5668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>Start R or RStudio and observe Console, Environment, and Files panes.</w:t>
      </w:r>
    </w:p>
    <w:p w14:paraId="17C892CC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Check the current working directory using </w:t>
      </w:r>
      <w:proofErr w:type="spellStart"/>
      <w:proofErr w:type="gramStart"/>
      <w:r w:rsidRPr="005C4477">
        <w:t>getwd</w:t>
      </w:r>
      <w:proofErr w:type="spellEnd"/>
      <w:r w:rsidRPr="005C4477">
        <w:t>(</w:t>
      </w:r>
      <w:proofErr w:type="gramEnd"/>
      <w:r w:rsidRPr="005C4477">
        <w:t>).</w:t>
      </w:r>
    </w:p>
    <w:p w14:paraId="04B46CBD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Set a working directory with </w:t>
      </w:r>
      <w:proofErr w:type="spellStart"/>
      <w:proofErr w:type="gramStart"/>
      <w:r w:rsidRPr="005C4477">
        <w:t>setwd</w:t>
      </w:r>
      <w:proofErr w:type="spellEnd"/>
      <w:r w:rsidRPr="005C4477">
        <w:t>(</w:t>
      </w:r>
      <w:proofErr w:type="gramEnd"/>
      <w:r w:rsidRPr="005C4477">
        <w:t>) or via RStudio Session menu.</w:t>
      </w:r>
    </w:p>
    <w:p w14:paraId="18BC3B3A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List installed packages with </w:t>
      </w:r>
      <w:proofErr w:type="spellStart"/>
      <w:proofErr w:type="gramStart"/>
      <w:r w:rsidRPr="005C4477">
        <w:t>installed.packages</w:t>
      </w:r>
      <w:proofErr w:type="spellEnd"/>
      <w:proofErr w:type="gramEnd"/>
      <w:r w:rsidRPr="005C4477">
        <w:t>().</w:t>
      </w:r>
    </w:p>
    <w:p w14:paraId="0838DE52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Install a package with </w:t>
      </w:r>
      <w:proofErr w:type="spellStart"/>
      <w:proofErr w:type="gramStart"/>
      <w:r w:rsidRPr="005C4477">
        <w:t>install.packages</w:t>
      </w:r>
      <w:proofErr w:type="spellEnd"/>
      <w:proofErr w:type="gramEnd"/>
      <w:r w:rsidRPr="005C4477">
        <w:t>("</w:t>
      </w:r>
      <w:proofErr w:type="spellStart"/>
      <w:r w:rsidRPr="005C4477">
        <w:t>pkgname</w:t>
      </w:r>
      <w:proofErr w:type="spellEnd"/>
      <w:r w:rsidRPr="005C4477">
        <w:t>").</w:t>
      </w:r>
    </w:p>
    <w:p w14:paraId="08B5A8F2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>Load a package using library(</w:t>
      </w:r>
      <w:proofErr w:type="spellStart"/>
      <w:r w:rsidRPr="005C4477">
        <w:t>pkgname</w:t>
      </w:r>
      <w:proofErr w:type="spellEnd"/>
      <w:r w:rsidRPr="005C4477">
        <w:t>).</w:t>
      </w:r>
    </w:p>
    <w:p w14:paraId="3C1EF794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Open help for a function </w:t>
      </w:r>
      <w:proofErr w:type="gramStart"/>
      <w:r w:rsidRPr="005C4477">
        <w:t>with ?mean</w:t>
      </w:r>
      <w:proofErr w:type="gramEnd"/>
      <w:r w:rsidRPr="005C4477">
        <w:t xml:space="preserve"> and browse vignettes with </w:t>
      </w:r>
      <w:proofErr w:type="gramStart"/>
      <w:r w:rsidRPr="005C4477">
        <w:t>vignette(</w:t>
      </w:r>
      <w:proofErr w:type="gramEnd"/>
      <w:r w:rsidRPr="005C4477">
        <w:t>).</w:t>
      </w:r>
    </w:p>
    <w:p w14:paraId="0B0CC67C" w14:textId="77777777" w:rsidR="005C4477" w:rsidRPr="005C4477" w:rsidRDefault="005C4477" w:rsidP="005C4477">
      <w:pPr>
        <w:numPr>
          <w:ilvl w:val="0"/>
          <w:numId w:val="31"/>
        </w:numPr>
        <w:spacing w:after="0"/>
      </w:pPr>
      <w:r w:rsidRPr="005C4477">
        <w:t xml:space="preserve">Create a new script, write a few commands, and run using </w:t>
      </w:r>
      <w:proofErr w:type="gramStart"/>
      <w:r w:rsidRPr="005C4477">
        <w:t>source(</w:t>
      </w:r>
      <w:proofErr w:type="gramEnd"/>
      <w:r w:rsidRPr="005C4477">
        <w:t>).</w:t>
      </w:r>
    </w:p>
    <w:p w14:paraId="0427474F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71E76761" w14:textId="77777777" w:rsidR="005C4477" w:rsidRPr="005C4477" w:rsidRDefault="005C4477" w:rsidP="005C4477">
      <w:pPr>
        <w:numPr>
          <w:ilvl w:val="0"/>
          <w:numId w:val="32"/>
        </w:numPr>
        <w:spacing w:after="0"/>
      </w:pPr>
      <w:r w:rsidRPr="005C4477">
        <w:t>Knowing the environment improves productivity and reproducibility.</w:t>
      </w:r>
    </w:p>
    <w:p w14:paraId="5575F198" w14:textId="77777777" w:rsidR="005C4477" w:rsidRPr="005C4477" w:rsidRDefault="005C4477" w:rsidP="005C4477">
      <w:pPr>
        <w:numPr>
          <w:ilvl w:val="0"/>
          <w:numId w:val="32"/>
        </w:numPr>
        <w:spacing w:after="0"/>
      </w:pPr>
      <w:r w:rsidRPr="005C4477">
        <w:t>Package management enables rapid access to statistical and plotting tools.</w:t>
      </w:r>
    </w:p>
    <w:p w14:paraId="28C229B7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3BC70E9F" w14:textId="77777777" w:rsidR="005C4477" w:rsidRPr="005C4477" w:rsidRDefault="005C4477" w:rsidP="005C4477">
      <w:pPr>
        <w:numPr>
          <w:ilvl w:val="0"/>
          <w:numId w:val="33"/>
        </w:numPr>
        <w:spacing w:after="0"/>
      </w:pPr>
      <w:r w:rsidRPr="005C4477">
        <w:t>Misconfigured working directories cause file-not-found errors.</w:t>
      </w:r>
    </w:p>
    <w:p w14:paraId="5E88CBFE" w14:textId="77777777" w:rsidR="005C4477" w:rsidRPr="005C4477" w:rsidRDefault="005C4477" w:rsidP="005C4477">
      <w:pPr>
        <w:numPr>
          <w:ilvl w:val="0"/>
          <w:numId w:val="33"/>
        </w:numPr>
        <w:spacing w:after="0"/>
      </w:pPr>
      <w:r w:rsidRPr="005C4477">
        <w:t>Package version differences may affect results across machines.</w:t>
      </w:r>
    </w:p>
    <w:p w14:paraId="4106AE22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3853268B" w14:textId="77777777" w:rsidR="005C4477" w:rsidRPr="005C4477" w:rsidRDefault="005C4477" w:rsidP="005C4477">
      <w:pPr>
        <w:numPr>
          <w:ilvl w:val="0"/>
          <w:numId w:val="34"/>
        </w:numPr>
        <w:spacing w:after="0"/>
      </w:pPr>
      <w:r w:rsidRPr="005C4477">
        <w:t>Start R or RStudio.</w:t>
      </w:r>
    </w:p>
    <w:p w14:paraId="68FA7451" w14:textId="77777777" w:rsidR="005C4477" w:rsidRPr="005C4477" w:rsidRDefault="005C4477" w:rsidP="005C4477">
      <w:pPr>
        <w:numPr>
          <w:ilvl w:val="0"/>
          <w:numId w:val="34"/>
        </w:numPr>
        <w:spacing w:after="0"/>
      </w:pPr>
      <w:r w:rsidRPr="005C4477">
        <w:t>Query and set the working directory.</w:t>
      </w:r>
    </w:p>
    <w:p w14:paraId="6B4D2EC0" w14:textId="77777777" w:rsidR="005C4477" w:rsidRPr="005C4477" w:rsidRDefault="005C4477" w:rsidP="005C4477">
      <w:pPr>
        <w:numPr>
          <w:ilvl w:val="0"/>
          <w:numId w:val="34"/>
        </w:numPr>
        <w:spacing w:after="0"/>
      </w:pPr>
      <w:r w:rsidRPr="005C4477">
        <w:t>Manage packages (install and load).</w:t>
      </w:r>
    </w:p>
    <w:p w14:paraId="0B07681A" w14:textId="77777777" w:rsidR="005C4477" w:rsidRPr="005C4477" w:rsidRDefault="005C4477" w:rsidP="005C4477">
      <w:pPr>
        <w:numPr>
          <w:ilvl w:val="0"/>
          <w:numId w:val="34"/>
        </w:numPr>
        <w:spacing w:after="0"/>
      </w:pPr>
      <w:r w:rsidRPr="005C4477">
        <w:t>Access documentation for functions.</w:t>
      </w:r>
    </w:p>
    <w:p w14:paraId="363153BC" w14:textId="77777777" w:rsidR="005C4477" w:rsidRPr="005C4477" w:rsidRDefault="005C4477" w:rsidP="005C4477">
      <w:pPr>
        <w:numPr>
          <w:ilvl w:val="0"/>
          <w:numId w:val="34"/>
        </w:numPr>
        <w:spacing w:after="0"/>
      </w:pPr>
      <w:r w:rsidRPr="005C4477">
        <w:t>Create and run a sample script.</w:t>
      </w:r>
    </w:p>
    <w:p w14:paraId="1D66262C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72D31569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1) Environment Familiarization</w:t>
      </w:r>
    </w:p>
    <w:p w14:paraId="26E95C86" w14:textId="77777777" w:rsidR="005C4477" w:rsidRPr="005C4477" w:rsidRDefault="005C4477" w:rsidP="005C4477">
      <w:pPr>
        <w:spacing w:after="0"/>
        <w:rPr>
          <w:highlight w:val="yellow"/>
        </w:rPr>
      </w:pPr>
    </w:p>
    <w:p w14:paraId="618F526D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Check and set working directory</w:t>
      </w:r>
    </w:p>
    <w:p w14:paraId="5259FFF4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"Current WD:", </w:t>
      </w:r>
      <w:proofErr w:type="spellStart"/>
      <w:proofErr w:type="gramStart"/>
      <w:r w:rsidRPr="005C4477">
        <w:rPr>
          <w:highlight w:val="yellow"/>
        </w:rPr>
        <w:t>getwd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>), "\n")</w:t>
      </w:r>
    </w:p>
    <w:p w14:paraId="61BD241B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# </w:t>
      </w:r>
      <w:proofErr w:type="spellStart"/>
      <w:r w:rsidRPr="005C4477">
        <w:rPr>
          <w:highlight w:val="yellow"/>
        </w:rPr>
        <w:t>setwd</w:t>
      </w:r>
      <w:proofErr w:type="spellEnd"/>
      <w:r w:rsidRPr="005C4477">
        <w:rPr>
          <w:highlight w:val="yellow"/>
        </w:rPr>
        <w:t>("C:/Users/YourName/Projects/RLabs</w:t>
      </w:r>
      <w:proofErr w:type="gramStart"/>
      <w:r w:rsidRPr="005C4477">
        <w:rPr>
          <w:highlight w:val="yellow"/>
        </w:rPr>
        <w:t>")  #</w:t>
      </w:r>
      <w:proofErr w:type="gramEnd"/>
      <w:r w:rsidRPr="005C4477">
        <w:rPr>
          <w:highlight w:val="yellow"/>
        </w:rPr>
        <w:t xml:space="preserve"> Uncomment and edit as needed</w:t>
      </w:r>
    </w:p>
    <w:p w14:paraId="301F124D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# </w:t>
      </w: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"New WD:", </w:t>
      </w:r>
      <w:proofErr w:type="spellStart"/>
      <w:proofErr w:type="gramStart"/>
      <w:r w:rsidRPr="005C4477">
        <w:rPr>
          <w:highlight w:val="yellow"/>
        </w:rPr>
        <w:t>getwd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>), "\n")</w:t>
      </w:r>
    </w:p>
    <w:p w14:paraId="330DDC6E" w14:textId="77777777" w:rsidR="005C4477" w:rsidRPr="005C4477" w:rsidRDefault="005C4477" w:rsidP="005C4477">
      <w:pPr>
        <w:spacing w:after="0"/>
        <w:rPr>
          <w:highlight w:val="yellow"/>
        </w:rPr>
      </w:pPr>
    </w:p>
    <w:p w14:paraId="35CE343D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Package management</w:t>
      </w:r>
    </w:p>
    <w:p w14:paraId="42B6DE8D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# </w:t>
      </w:r>
      <w:proofErr w:type="spellStart"/>
      <w:proofErr w:type="gramStart"/>
      <w:r w:rsidRPr="005C4477">
        <w:rPr>
          <w:highlight w:val="yellow"/>
        </w:rPr>
        <w:t>install.packages</w:t>
      </w:r>
      <w:proofErr w:type="spellEnd"/>
      <w:proofErr w:type="gramEnd"/>
      <w:r w:rsidRPr="005C4477">
        <w:rPr>
          <w:highlight w:val="yellow"/>
        </w:rPr>
        <w:t>("ggplot2</w:t>
      </w:r>
      <w:proofErr w:type="gramStart"/>
      <w:r w:rsidRPr="005C4477">
        <w:rPr>
          <w:highlight w:val="yellow"/>
        </w:rPr>
        <w:t xml:space="preserve">")   </w:t>
      </w:r>
      <w:proofErr w:type="gramEnd"/>
      <w:r w:rsidRPr="005C4477">
        <w:rPr>
          <w:highlight w:val="yellow"/>
        </w:rPr>
        <w:t xml:space="preserve">  # Install once</w:t>
      </w:r>
    </w:p>
    <w:p w14:paraId="7C84B19E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library(</w:t>
      </w:r>
      <w:proofErr w:type="gramStart"/>
      <w:r w:rsidRPr="005C4477">
        <w:rPr>
          <w:highlight w:val="yellow"/>
        </w:rPr>
        <w:t xml:space="preserve">utils)   </w:t>
      </w:r>
      <w:proofErr w:type="gramEnd"/>
      <w:r w:rsidRPr="005C4477">
        <w:rPr>
          <w:highlight w:val="yellow"/>
        </w:rPr>
        <w:t xml:space="preserve">                 # Base utilities (already available)</w:t>
      </w:r>
    </w:p>
    <w:p w14:paraId="099EF7E8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library(</w:t>
      </w:r>
      <w:proofErr w:type="gramStart"/>
      <w:r w:rsidRPr="005C4477">
        <w:rPr>
          <w:highlight w:val="yellow"/>
        </w:rPr>
        <w:t xml:space="preserve">stats)   </w:t>
      </w:r>
      <w:proofErr w:type="gramEnd"/>
      <w:r w:rsidRPr="005C4477">
        <w:rPr>
          <w:highlight w:val="yellow"/>
        </w:rPr>
        <w:t xml:space="preserve">                 # Base stats (already available)</w:t>
      </w:r>
    </w:p>
    <w:p w14:paraId="32993C59" w14:textId="77777777" w:rsidR="005C4477" w:rsidRPr="005C4477" w:rsidRDefault="005C4477" w:rsidP="005C4477">
      <w:pPr>
        <w:spacing w:after="0"/>
        <w:rPr>
          <w:highlight w:val="yellow"/>
        </w:rPr>
      </w:pPr>
    </w:p>
    <w:p w14:paraId="3BACFD98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Help and vignettes</w:t>
      </w:r>
    </w:p>
    <w:p w14:paraId="7689933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help(</w:t>
      </w:r>
      <w:proofErr w:type="gramStart"/>
      <w:r w:rsidRPr="005C4477">
        <w:rPr>
          <w:highlight w:val="yellow"/>
        </w:rPr>
        <w:t xml:space="preserve">mean)   </w:t>
      </w:r>
      <w:proofErr w:type="gramEnd"/>
      <w:r w:rsidRPr="005C4477">
        <w:rPr>
          <w:highlight w:val="yellow"/>
        </w:rPr>
        <w:t xml:space="preserve">         # </w:t>
      </w:r>
      <w:proofErr w:type="gramStart"/>
      <w:r w:rsidRPr="005C4477">
        <w:rPr>
          <w:highlight w:val="yellow"/>
        </w:rPr>
        <w:t>or ?mean</w:t>
      </w:r>
      <w:proofErr w:type="gramEnd"/>
    </w:p>
    <w:p w14:paraId="16E0E359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lastRenderedPageBreak/>
        <w:t>vignette(</w:t>
      </w:r>
      <w:proofErr w:type="gramEnd"/>
      <w:r w:rsidRPr="005C4477">
        <w:rPr>
          <w:highlight w:val="yellow"/>
        </w:rPr>
        <w:t>)            # list available vignettes</w:t>
      </w:r>
    </w:p>
    <w:p w14:paraId="4C7E7C50" w14:textId="77777777" w:rsidR="005C4477" w:rsidRPr="005C4477" w:rsidRDefault="005C4477" w:rsidP="005C4477">
      <w:pPr>
        <w:spacing w:after="0"/>
        <w:rPr>
          <w:highlight w:val="yellow"/>
        </w:rPr>
      </w:pPr>
    </w:p>
    <w:p w14:paraId="2B73DEA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Write and source a tiny script</w:t>
      </w:r>
    </w:p>
    <w:p w14:paraId="1730B0F7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script_path</w:t>
      </w:r>
      <w:proofErr w:type="spellEnd"/>
      <w:r w:rsidRPr="005C4477">
        <w:rPr>
          <w:highlight w:val="yellow"/>
        </w:rPr>
        <w:t xml:space="preserve"> &lt;- </w:t>
      </w:r>
      <w:proofErr w:type="spellStart"/>
      <w:proofErr w:type="gramStart"/>
      <w:r w:rsidRPr="005C4477">
        <w:rPr>
          <w:highlight w:val="yellow"/>
        </w:rPr>
        <w:t>file.path</w:t>
      </w:r>
      <w:proofErr w:type="spellEnd"/>
      <w:proofErr w:type="gramEnd"/>
      <w:r w:rsidRPr="005C4477">
        <w:rPr>
          <w:highlight w:val="yellow"/>
        </w:rPr>
        <w:t>(</w:t>
      </w:r>
      <w:proofErr w:type="spellStart"/>
      <w:proofErr w:type="gramStart"/>
      <w:r w:rsidRPr="005C4477">
        <w:rPr>
          <w:highlight w:val="yellow"/>
        </w:rPr>
        <w:t>tempdir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>), "</w:t>
      </w:r>
      <w:proofErr w:type="spellStart"/>
      <w:r w:rsidRPr="005C4477">
        <w:rPr>
          <w:highlight w:val="yellow"/>
        </w:rPr>
        <w:t>hello_</w:t>
      </w:r>
      <w:proofErr w:type="gramStart"/>
      <w:r w:rsidRPr="005C4477">
        <w:rPr>
          <w:highlight w:val="yellow"/>
        </w:rPr>
        <w:t>env.R</w:t>
      </w:r>
      <w:proofErr w:type="spellEnd"/>
      <w:proofErr w:type="gramEnd"/>
      <w:r w:rsidRPr="005C4477">
        <w:rPr>
          <w:highlight w:val="yellow"/>
        </w:rPr>
        <w:t>")</w:t>
      </w:r>
    </w:p>
    <w:p w14:paraId="4201AB7A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proofErr w:type="gramStart"/>
      <w:r w:rsidRPr="005C4477">
        <w:rPr>
          <w:highlight w:val="yellow"/>
        </w:rPr>
        <w:t>writeLines</w:t>
      </w:r>
      <w:proofErr w:type="spellEnd"/>
      <w:r w:rsidRPr="005C4477">
        <w:rPr>
          <w:highlight w:val="yellow"/>
        </w:rPr>
        <w:t>(c(</w:t>
      </w:r>
      <w:proofErr w:type="gramEnd"/>
    </w:p>
    <w:p w14:paraId="551C468E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'msg &lt;- "Hello, R Environment!"',</w:t>
      </w:r>
    </w:p>
    <w:p w14:paraId="38CB8A4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'</w:t>
      </w:r>
      <w:proofErr w:type="gramStart"/>
      <w:r w:rsidRPr="005C4477">
        <w:rPr>
          <w:highlight w:val="yellow"/>
        </w:rPr>
        <w:t>print</w:t>
      </w:r>
      <w:proofErr w:type="gramEnd"/>
      <w:r w:rsidRPr="005C4477">
        <w:rPr>
          <w:highlight w:val="yellow"/>
        </w:rPr>
        <w:t>(msg)'</w:t>
      </w:r>
    </w:p>
    <w:p w14:paraId="7383C33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), </w:t>
      </w:r>
      <w:proofErr w:type="spellStart"/>
      <w:r w:rsidRPr="005C4477">
        <w:rPr>
          <w:highlight w:val="yellow"/>
        </w:rPr>
        <w:t>script_path</w:t>
      </w:r>
      <w:proofErr w:type="spellEnd"/>
      <w:r w:rsidRPr="005C4477">
        <w:rPr>
          <w:highlight w:val="yellow"/>
        </w:rPr>
        <w:t>)</w:t>
      </w:r>
    </w:p>
    <w:p w14:paraId="20E4180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source(</w:t>
      </w:r>
      <w:proofErr w:type="spellStart"/>
      <w:r w:rsidRPr="005C4477">
        <w:rPr>
          <w:highlight w:val="yellow"/>
        </w:rPr>
        <w:t>script_path</w:t>
      </w:r>
      <w:proofErr w:type="spellEnd"/>
      <w:r w:rsidRPr="005C4477">
        <w:rPr>
          <w:highlight w:val="yellow"/>
        </w:rPr>
        <w:t>)</w:t>
      </w:r>
    </w:p>
    <w:p w14:paraId="697992BC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77FF3539" w14:textId="77777777" w:rsidR="005C4477" w:rsidRPr="005C4477" w:rsidRDefault="005C4477" w:rsidP="005C4477">
      <w:pPr>
        <w:numPr>
          <w:ilvl w:val="0"/>
          <w:numId w:val="35"/>
        </w:numPr>
        <w:spacing w:after="0"/>
        <w:rPr>
          <w:highlight w:val="yellow"/>
        </w:rPr>
      </w:pPr>
      <w:r w:rsidRPr="005C4477">
        <w:rPr>
          <w:highlight w:val="yellow"/>
        </w:rPr>
        <w:t>Current WD: C:/Users/YourName/Documents</w:t>
      </w:r>
    </w:p>
    <w:p w14:paraId="14A9C060" w14:textId="77777777" w:rsidR="005C4477" w:rsidRPr="005C4477" w:rsidRDefault="005C4477" w:rsidP="005C4477">
      <w:pPr>
        <w:numPr>
          <w:ilvl w:val="0"/>
          <w:numId w:val="35"/>
        </w:numPr>
        <w:spacing w:after="0"/>
        <w:rPr>
          <w:highlight w:val="yellow"/>
        </w:rPr>
      </w:pPr>
      <w:r w:rsidRPr="005C4477">
        <w:rPr>
          <w:highlight w:val="yellow"/>
        </w:rPr>
        <w:t>[1] "Hello, R Environment!"</w:t>
      </w:r>
    </w:p>
    <w:p w14:paraId="4F45CF4F" w14:textId="161FBEB6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The basic R environment operations</w:t>
      </w:r>
      <w:r>
        <w:t>-</w:t>
      </w:r>
      <w:r w:rsidRPr="005C4477">
        <w:t>working directory control, package loading, help access, and script execution</w:t>
      </w:r>
      <w:r>
        <w:t>-</w:t>
      </w:r>
      <w:r w:rsidRPr="005C4477">
        <w:t>were successfully demonstrated.</w:t>
      </w:r>
    </w:p>
    <w:p w14:paraId="442ED886" w14:textId="77777777" w:rsidR="005C4477" w:rsidRPr="005C4477" w:rsidRDefault="005C4477" w:rsidP="005C4477">
      <w:pPr>
        <w:spacing w:after="0"/>
      </w:pPr>
      <w:r w:rsidRPr="005C4477">
        <w:pict w14:anchorId="3F1CFC7C">
          <v:rect id="_x0000_i1080" style="width:0;height:1.5pt" o:hralign="center" o:hrstd="t" o:hr="t" fillcolor="#a0a0a0" stroked="f"/>
        </w:pict>
      </w:r>
    </w:p>
    <w:p w14:paraId="543569D1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2) Perform simple arithmetic using R</w:t>
      </w:r>
    </w:p>
    <w:p w14:paraId="2029484D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perform basic arithmetic operations in R.</w:t>
      </w:r>
    </w:p>
    <w:p w14:paraId="6AC76F7D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000CED20" w14:textId="77777777" w:rsidR="005C4477" w:rsidRPr="005C4477" w:rsidRDefault="005C4477" w:rsidP="005C4477">
      <w:pPr>
        <w:numPr>
          <w:ilvl w:val="0"/>
          <w:numId w:val="36"/>
        </w:numPr>
        <w:spacing w:after="0"/>
      </w:pPr>
      <w:r w:rsidRPr="005C4477">
        <w:t>Computer System</w:t>
      </w:r>
    </w:p>
    <w:p w14:paraId="0AF18885" w14:textId="77777777" w:rsidR="005C4477" w:rsidRPr="005C4477" w:rsidRDefault="005C4477" w:rsidP="005C4477">
      <w:pPr>
        <w:numPr>
          <w:ilvl w:val="0"/>
          <w:numId w:val="36"/>
        </w:numPr>
        <w:spacing w:after="0"/>
      </w:pPr>
      <w:r w:rsidRPr="005C4477">
        <w:t>R</w:t>
      </w:r>
    </w:p>
    <w:p w14:paraId="6F0F0A04" w14:textId="77777777" w:rsidR="005C4477" w:rsidRPr="005C4477" w:rsidRDefault="005C4477" w:rsidP="005C4477">
      <w:pPr>
        <w:numPr>
          <w:ilvl w:val="0"/>
          <w:numId w:val="36"/>
        </w:numPr>
        <w:spacing w:after="0"/>
      </w:pPr>
      <w:r w:rsidRPr="005C4477">
        <w:t>RStudio / IDE</w:t>
      </w:r>
    </w:p>
    <w:p w14:paraId="2F002FB0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35323A7F" w14:textId="77777777" w:rsidR="005C4477" w:rsidRPr="005C4477" w:rsidRDefault="005C4477" w:rsidP="005C4477">
      <w:pPr>
        <w:numPr>
          <w:ilvl w:val="0"/>
          <w:numId w:val="37"/>
        </w:numPr>
        <w:spacing w:after="0"/>
      </w:pPr>
      <w:r w:rsidRPr="005C4477">
        <w:t>R supports operators for addition +, subtraction -, multiplication *, division /, exponentiation ^, and modulo %%.</w:t>
      </w:r>
    </w:p>
    <w:p w14:paraId="62FADF85" w14:textId="77777777" w:rsidR="005C4477" w:rsidRPr="005C4477" w:rsidRDefault="005C4477" w:rsidP="005C4477">
      <w:pPr>
        <w:numPr>
          <w:ilvl w:val="0"/>
          <w:numId w:val="37"/>
        </w:numPr>
        <w:spacing w:after="0"/>
      </w:pPr>
      <w:r w:rsidRPr="005C4477">
        <w:t>Integer division uses %/%.</w:t>
      </w:r>
    </w:p>
    <w:p w14:paraId="4D5DD2CC" w14:textId="77777777" w:rsidR="005C4477" w:rsidRPr="005C4477" w:rsidRDefault="005C4477" w:rsidP="005C4477">
      <w:pPr>
        <w:numPr>
          <w:ilvl w:val="0"/>
          <w:numId w:val="37"/>
        </w:numPr>
        <w:spacing w:after="0"/>
      </w:pPr>
      <w:r w:rsidRPr="005C4477">
        <w:t>Operator precedence follows standard mathematics and can be overridden by parentheses.</w:t>
      </w:r>
    </w:p>
    <w:p w14:paraId="236CC204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1E5BC821" w14:textId="77777777" w:rsidR="005C4477" w:rsidRPr="005C4477" w:rsidRDefault="005C4477" w:rsidP="005C4477">
      <w:pPr>
        <w:numPr>
          <w:ilvl w:val="0"/>
          <w:numId w:val="38"/>
        </w:numPr>
        <w:spacing w:after="0"/>
      </w:pPr>
      <w:r w:rsidRPr="005C4477">
        <w:t>Declare numeric values.</w:t>
      </w:r>
    </w:p>
    <w:p w14:paraId="42196810" w14:textId="77777777" w:rsidR="005C4477" w:rsidRPr="005C4477" w:rsidRDefault="005C4477" w:rsidP="005C4477">
      <w:pPr>
        <w:numPr>
          <w:ilvl w:val="0"/>
          <w:numId w:val="38"/>
        </w:numPr>
        <w:spacing w:after="0"/>
      </w:pPr>
      <w:r w:rsidRPr="005C4477">
        <w:t>Apply arithmetic operators.</w:t>
      </w:r>
    </w:p>
    <w:p w14:paraId="63BA11FD" w14:textId="77777777" w:rsidR="005C4477" w:rsidRPr="005C4477" w:rsidRDefault="005C4477" w:rsidP="005C4477">
      <w:pPr>
        <w:numPr>
          <w:ilvl w:val="0"/>
          <w:numId w:val="38"/>
        </w:numPr>
        <w:spacing w:after="0"/>
      </w:pPr>
      <w:r w:rsidRPr="005C4477">
        <w:t>Use parentheses to control evaluation order.</w:t>
      </w:r>
    </w:p>
    <w:p w14:paraId="7451117D" w14:textId="77777777" w:rsidR="005C4477" w:rsidRPr="005C4477" w:rsidRDefault="005C4477" w:rsidP="005C4477">
      <w:pPr>
        <w:numPr>
          <w:ilvl w:val="0"/>
          <w:numId w:val="38"/>
        </w:numPr>
        <w:spacing w:after="0"/>
      </w:pPr>
      <w:r w:rsidRPr="005C4477">
        <w:t xml:space="preserve">Display results with </w:t>
      </w:r>
      <w:proofErr w:type="gramStart"/>
      <w:r w:rsidRPr="005C4477">
        <w:t>print(</w:t>
      </w:r>
      <w:proofErr w:type="gramEnd"/>
      <w:r w:rsidRPr="005C4477">
        <w:t>) or implicit console output.</w:t>
      </w:r>
    </w:p>
    <w:p w14:paraId="6518EEE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089215EC" w14:textId="77777777" w:rsidR="005C4477" w:rsidRPr="005C4477" w:rsidRDefault="005C4477" w:rsidP="005C4477">
      <w:pPr>
        <w:numPr>
          <w:ilvl w:val="0"/>
          <w:numId w:val="39"/>
        </w:numPr>
        <w:spacing w:after="0"/>
      </w:pPr>
      <w:r w:rsidRPr="005C4477">
        <w:t>Concise and vectorized operations.</w:t>
      </w:r>
    </w:p>
    <w:p w14:paraId="675FB7D4" w14:textId="77777777" w:rsidR="005C4477" w:rsidRPr="005C4477" w:rsidRDefault="005C4477" w:rsidP="005C4477">
      <w:pPr>
        <w:numPr>
          <w:ilvl w:val="0"/>
          <w:numId w:val="39"/>
        </w:numPr>
        <w:spacing w:after="0"/>
      </w:pPr>
      <w:r w:rsidRPr="005C4477">
        <w:t>High precision numerical computations.</w:t>
      </w:r>
    </w:p>
    <w:p w14:paraId="5E1C2997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79745D12" w14:textId="77777777" w:rsidR="005C4477" w:rsidRPr="005C4477" w:rsidRDefault="005C4477" w:rsidP="005C4477">
      <w:pPr>
        <w:numPr>
          <w:ilvl w:val="0"/>
          <w:numId w:val="40"/>
        </w:numPr>
        <w:spacing w:after="0"/>
      </w:pPr>
      <w:r w:rsidRPr="005C4477">
        <w:t>Floating-point rounding may introduce tiny representation errors.</w:t>
      </w:r>
    </w:p>
    <w:p w14:paraId="002365DE" w14:textId="77777777" w:rsidR="005C4477" w:rsidRPr="005C4477" w:rsidRDefault="005C4477" w:rsidP="005C4477">
      <w:pPr>
        <w:numPr>
          <w:ilvl w:val="0"/>
          <w:numId w:val="40"/>
        </w:numPr>
        <w:spacing w:after="0"/>
      </w:pPr>
      <w:r w:rsidRPr="005C4477">
        <w:t>Integer overflow can occur on very large integers.</w:t>
      </w:r>
    </w:p>
    <w:p w14:paraId="69079F8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648012DA" w14:textId="77777777" w:rsidR="005C4477" w:rsidRPr="005C4477" w:rsidRDefault="005C4477" w:rsidP="005C4477">
      <w:pPr>
        <w:numPr>
          <w:ilvl w:val="0"/>
          <w:numId w:val="41"/>
        </w:numPr>
        <w:spacing w:after="0"/>
      </w:pPr>
      <w:r w:rsidRPr="005C4477">
        <w:t>Read or define numbers a and b.</w:t>
      </w:r>
    </w:p>
    <w:p w14:paraId="20601362" w14:textId="77777777" w:rsidR="005C4477" w:rsidRPr="005C4477" w:rsidRDefault="005C4477" w:rsidP="005C4477">
      <w:pPr>
        <w:numPr>
          <w:ilvl w:val="0"/>
          <w:numId w:val="41"/>
        </w:numPr>
        <w:spacing w:after="0"/>
      </w:pPr>
      <w:r w:rsidRPr="005C4477">
        <w:t xml:space="preserve">Compute </w:t>
      </w:r>
      <w:proofErr w:type="spellStart"/>
      <w:r w:rsidRPr="005C4477">
        <w:t>a+b</w:t>
      </w:r>
      <w:proofErr w:type="spellEnd"/>
      <w:r w:rsidRPr="005C4477">
        <w:t xml:space="preserve">, a-b, a*b, a/b, </w:t>
      </w:r>
      <w:proofErr w:type="spellStart"/>
      <w:r w:rsidRPr="005C4477">
        <w:t>a^b</w:t>
      </w:r>
      <w:proofErr w:type="spellEnd"/>
      <w:r w:rsidRPr="005C4477">
        <w:t>, a%%b, a%/%b.</w:t>
      </w:r>
    </w:p>
    <w:p w14:paraId="20D45671" w14:textId="77777777" w:rsidR="005C4477" w:rsidRPr="005C4477" w:rsidRDefault="005C4477" w:rsidP="005C4477">
      <w:pPr>
        <w:numPr>
          <w:ilvl w:val="0"/>
          <w:numId w:val="41"/>
        </w:numPr>
        <w:spacing w:after="0"/>
      </w:pPr>
      <w:r w:rsidRPr="005C4477">
        <w:t>Print all results.</w:t>
      </w:r>
    </w:p>
    <w:p w14:paraId="0D04FD9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1381BA8A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2) Simple Arithmetic in R</w:t>
      </w:r>
    </w:p>
    <w:p w14:paraId="72DDFF7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a &lt;- 15</w:t>
      </w:r>
    </w:p>
    <w:p w14:paraId="499DA4E9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b &lt;- 4</w:t>
      </w:r>
    </w:p>
    <w:p w14:paraId="3FCC5915" w14:textId="77777777" w:rsidR="005C4477" w:rsidRPr="005C4477" w:rsidRDefault="005C4477" w:rsidP="005C4477">
      <w:pPr>
        <w:spacing w:after="0"/>
        <w:rPr>
          <w:highlight w:val="yellow"/>
        </w:rPr>
      </w:pPr>
    </w:p>
    <w:p w14:paraId="1D825DB0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sum_ab</w:t>
      </w:r>
      <w:proofErr w:type="spellEnd"/>
      <w:r w:rsidRPr="005C4477">
        <w:rPr>
          <w:highlight w:val="yellow"/>
        </w:rPr>
        <w:t xml:space="preserve"> &lt;- a + b</w:t>
      </w:r>
    </w:p>
    <w:p w14:paraId="2D50E15C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diff_ab</w:t>
      </w:r>
      <w:proofErr w:type="spellEnd"/>
      <w:r w:rsidRPr="005C4477">
        <w:rPr>
          <w:highlight w:val="yellow"/>
        </w:rPr>
        <w:t xml:space="preserve"> &lt;- a - b</w:t>
      </w:r>
    </w:p>
    <w:p w14:paraId="12E257A6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lastRenderedPageBreak/>
        <w:t>prod_ab</w:t>
      </w:r>
      <w:proofErr w:type="spellEnd"/>
      <w:r w:rsidRPr="005C4477">
        <w:rPr>
          <w:highlight w:val="yellow"/>
        </w:rPr>
        <w:t xml:space="preserve"> &lt;- a * b</w:t>
      </w:r>
    </w:p>
    <w:p w14:paraId="10492AE3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quot_ab</w:t>
      </w:r>
      <w:proofErr w:type="spellEnd"/>
      <w:r w:rsidRPr="005C4477">
        <w:rPr>
          <w:highlight w:val="yellow"/>
        </w:rPr>
        <w:t xml:space="preserve"> &lt;- a / b</w:t>
      </w:r>
    </w:p>
    <w:p w14:paraId="61FF070D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pow_ab</w:t>
      </w:r>
      <w:proofErr w:type="spellEnd"/>
      <w:r w:rsidRPr="005C4477">
        <w:rPr>
          <w:highlight w:val="yellow"/>
        </w:rPr>
        <w:t xml:space="preserve"> &lt;- a ^ b</w:t>
      </w:r>
    </w:p>
    <w:p w14:paraId="0FBE6D9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mod_ab</w:t>
      </w:r>
      <w:proofErr w:type="spellEnd"/>
      <w:r w:rsidRPr="005C4477">
        <w:rPr>
          <w:highlight w:val="yellow"/>
        </w:rPr>
        <w:t xml:space="preserve"> &lt;- a %% b</w:t>
      </w:r>
    </w:p>
    <w:p w14:paraId="177F1AF7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idiv_ab</w:t>
      </w:r>
      <w:proofErr w:type="spellEnd"/>
      <w:r w:rsidRPr="005C4477">
        <w:rPr>
          <w:highlight w:val="yellow"/>
        </w:rPr>
        <w:t xml:space="preserve"> &lt;- a %/% b</w:t>
      </w:r>
    </w:p>
    <w:p w14:paraId="023A38CC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expr &lt;- (a + b) * (a - b) / b</w:t>
      </w:r>
    </w:p>
    <w:p w14:paraId="0EA18D08" w14:textId="77777777" w:rsidR="005C4477" w:rsidRPr="005C4477" w:rsidRDefault="005C4477" w:rsidP="005C4477">
      <w:pPr>
        <w:spacing w:after="0"/>
        <w:rPr>
          <w:highlight w:val="yellow"/>
        </w:rPr>
      </w:pPr>
    </w:p>
    <w:p w14:paraId="66AC11BF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+ b =", </w:t>
      </w:r>
      <w:proofErr w:type="spellStart"/>
      <w:r w:rsidRPr="005C4477">
        <w:rPr>
          <w:highlight w:val="yellow"/>
        </w:rPr>
        <w:t>sum_ab</w:t>
      </w:r>
      <w:proofErr w:type="spellEnd"/>
      <w:r w:rsidRPr="005C4477">
        <w:rPr>
          <w:highlight w:val="yellow"/>
        </w:rPr>
        <w:t>, "\n")</w:t>
      </w:r>
    </w:p>
    <w:p w14:paraId="7231B2D0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- b =", </w:t>
      </w:r>
      <w:proofErr w:type="spellStart"/>
      <w:r w:rsidRPr="005C4477">
        <w:rPr>
          <w:highlight w:val="yellow"/>
        </w:rPr>
        <w:t>diff_ab</w:t>
      </w:r>
      <w:proofErr w:type="spellEnd"/>
      <w:r w:rsidRPr="005C4477">
        <w:rPr>
          <w:highlight w:val="yellow"/>
        </w:rPr>
        <w:t>, "\n")</w:t>
      </w:r>
    </w:p>
    <w:p w14:paraId="77A5BB03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* b =", </w:t>
      </w:r>
      <w:proofErr w:type="spellStart"/>
      <w:r w:rsidRPr="005C4477">
        <w:rPr>
          <w:highlight w:val="yellow"/>
        </w:rPr>
        <w:t>prod_ab</w:t>
      </w:r>
      <w:proofErr w:type="spellEnd"/>
      <w:r w:rsidRPr="005C4477">
        <w:rPr>
          <w:highlight w:val="yellow"/>
        </w:rPr>
        <w:t>, "\n")</w:t>
      </w:r>
    </w:p>
    <w:p w14:paraId="2C046032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/ b =", </w:t>
      </w:r>
      <w:proofErr w:type="spellStart"/>
      <w:r w:rsidRPr="005C4477">
        <w:rPr>
          <w:highlight w:val="yellow"/>
        </w:rPr>
        <w:t>quot_ab</w:t>
      </w:r>
      <w:proofErr w:type="spellEnd"/>
      <w:r w:rsidRPr="005C4477">
        <w:rPr>
          <w:highlight w:val="yellow"/>
        </w:rPr>
        <w:t>, "\n")</w:t>
      </w:r>
    </w:p>
    <w:p w14:paraId="3EEB2C9D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^ b =", </w:t>
      </w:r>
      <w:proofErr w:type="spellStart"/>
      <w:r w:rsidRPr="005C4477">
        <w:rPr>
          <w:highlight w:val="yellow"/>
        </w:rPr>
        <w:t>pow_ab</w:t>
      </w:r>
      <w:proofErr w:type="spellEnd"/>
      <w:r w:rsidRPr="005C4477">
        <w:rPr>
          <w:highlight w:val="yellow"/>
        </w:rPr>
        <w:t>, "\n")</w:t>
      </w:r>
    </w:p>
    <w:p w14:paraId="5F1B63B1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%% b =", </w:t>
      </w:r>
      <w:proofErr w:type="spellStart"/>
      <w:r w:rsidRPr="005C4477">
        <w:rPr>
          <w:highlight w:val="yellow"/>
        </w:rPr>
        <w:t>mod_ab</w:t>
      </w:r>
      <w:proofErr w:type="spellEnd"/>
      <w:r w:rsidRPr="005C4477">
        <w:rPr>
          <w:highlight w:val="yellow"/>
        </w:rPr>
        <w:t>, "\n")</w:t>
      </w:r>
    </w:p>
    <w:p w14:paraId="38CC6347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"a %/% b =", </w:t>
      </w:r>
      <w:proofErr w:type="spellStart"/>
      <w:r w:rsidRPr="005C4477">
        <w:rPr>
          <w:highlight w:val="yellow"/>
        </w:rPr>
        <w:t>idiv_ab</w:t>
      </w:r>
      <w:proofErr w:type="spellEnd"/>
      <w:r w:rsidRPr="005C4477">
        <w:rPr>
          <w:highlight w:val="yellow"/>
        </w:rPr>
        <w:t>, "\n")</w:t>
      </w:r>
    </w:p>
    <w:p w14:paraId="14097CCD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>"Expression =", expr, "\n")</w:t>
      </w:r>
    </w:p>
    <w:p w14:paraId="4B058E6D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2F35D027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+ b = 19</w:t>
      </w:r>
    </w:p>
    <w:p w14:paraId="3E7F38DE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- b = 11</w:t>
      </w:r>
    </w:p>
    <w:p w14:paraId="31B5682D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* b = 60</w:t>
      </w:r>
    </w:p>
    <w:p w14:paraId="176A63C9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/ b = 3.75</w:t>
      </w:r>
    </w:p>
    <w:p w14:paraId="6782DCE6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^ b = 50625</w:t>
      </w:r>
    </w:p>
    <w:p w14:paraId="22615D51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%% b = 3</w:t>
      </w:r>
    </w:p>
    <w:p w14:paraId="0C45A646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a %/% b = 3</w:t>
      </w:r>
    </w:p>
    <w:p w14:paraId="67088798" w14:textId="77777777" w:rsidR="005C4477" w:rsidRPr="005C4477" w:rsidRDefault="005C4477" w:rsidP="005C4477">
      <w:pPr>
        <w:numPr>
          <w:ilvl w:val="0"/>
          <w:numId w:val="42"/>
        </w:numPr>
        <w:spacing w:after="0"/>
        <w:rPr>
          <w:highlight w:val="yellow"/>
        </w:rPr>
      </w:pPr>
      <w:r w:rsidRPr="005C4477">
        <w:rPr>
          <w:highlight w:val="yellow"/>
        </w:rPr>
        <w:t>Expression = 52.25</w:t>
      </w:r>
    </w:p>
    <w:p w14:paraId="4D46CCF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Arithmetic operations in </w:t>
      </w:r>
      <w:proofErr w:type="spellStart"/>
      <w:r w:rsidRPr="005C4477">
        <w:t>R are</w:t>
      </w:r>
      <w:proofErr w:type="spellEnd"/>
      <w:r w:rsidRPr="005C4477">
        <w:t xml:space="preserve"> straightforward and support both exact integer and floating-point computations.</w:t>
      </w:r>
    </w:p>
    <w:p w14:paraId="30317459" w14:textId="77777777" w:rsidR="005C4477" w:rsidRPr="005C4477" w:rsidRDefault="005C4477" w:rsidP="005C4477">
      <w:pPr>
        <w:spacing w:after="0"/>
      </w:pPr>
      <w:r w:rsidRPr="005C4477">
        <w:pict w14:anchorId="560EFF88">
          <v:rect id="_x0000_i1081" style="width:0;height:1.5pt" o:hralign="center" o:hrstd="t" o:hr="t" fillcolor="#a0a0a0" stroked="f"/>
        </w:pict>
      </w:r>
    </w:p>
    <w:p w14:paraId="74494DA6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3) Perform basic R functions</w:t>
      </w:r>
    </w:p>
    <w:p w14:paraId="3B34D8E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use common built-in R functions for sequences, aggregation, and transformations.</w:t>
      </w:r>
    </w:p>
    <w:p w14:paraId="7572230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36B5DEB1" w14:textId="77777777" w:rsidR="005C4477" w:rsidRPr="005C4477" w:rsidRDefault="005C4477" w:rsidP="005C4477">
      <w:pPr>
        <w:numPr>
          <w:ilvl w:val="0"/>
          <w:numId w:val="43"/>
        </w:numPr>
        <w:spacing w:after="0"/>
      </w:pPr>
      <w:r w:rsidRPr="005C4477">
        <w:t>Computer System</w:t>
      </w:r>
    </w:p>
    <w:p w14:paraId="7A2CF38E" w14:textId="77777777" w:rsidR="005C4477" w:rsidRPr="005C4477" w:rsidRDefault="005C4477" w:rsidP="005C4477">
      <w:pPr>
        <w:numPr>
          <w:ilvl w:val="0"/>
          <w:numId w:val="43"/>
        </w:numPr>
        <w:spacing w:after="0"/>
      </w:pPr>
      <w:r w:rsidRPr="005C4477">
        <w:t>R</w:t>
      </w:r>
    </w:p>
    <w:p w14:paraId="298884D3" w14:textId="77777777" w:rsidR="005C4477" w:rsidRPr="005C4477" w:rsidRDefault="005C4477" w:rsidP="005C4477">
      <w:pPr>
        <w:numPr>
          <w:ilvl w:val="0"/>
          <w:numId w:val="43"/>
        </w:numPr>
        <w:spacing w:after="0"/>
      </w:pPr>
      <w:r w:rsidRPr="005C4477">
        <w:t>RStudio / IDE</w:t>
      </w:r>
    </w:p>
    <w:p w14:paraId="755C5E67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739E87C1" w14:textId="77777777" w:rsidR="005C4477" w:rsidRPr="005C4477" w:rsidRDefault="005C4477" w:rsidP="005C4477">
      <w:pPr>
        <w:numPr>
          <w:ilvl w:val="0"/>
          <w:numId w:val="44"/>
        </w:numPr>
        <w:spacing w:after="0"/>
      </w:pPr>
      <w:r w:rsidRPr="005C4477">
        <w:t xml:space="preserve">Sequence creation uses </w:t>
      </w:r>
      <w:proofErr w:type="gramStart"/>
      <w:r w:rsidRPr="005C4477">
        <w:t>c(</w:t>
      </w:r>
      <w:proofErr w:type="gramEnd"/>
      <w:r w:rsidRPr="005C4477">
        <w:t xml:space="preserve">), </w:t>
      </w:r>
      <w:proofErr w:type="gramStart"/>
      <w:r w:rsidRPr="005C4477">
        <w:t>seq(</w:t>
      </w:r>
      <w:proofErr w:type="gramEnd"/>
      <w:r w:rsidRPr="005C4477">
        <w:t xml:space="preserve">), and </w:t>
      </w:r>
      <w:proofErr w:type="gramStart"/>
      <w:r w:rsidRPr="005C4477">
        <w:t>rep(</w:t>
      </w:r>
      <w:proofErr w:type="gramEnd"/>
      <w:r w:rsidRPr="005C4477">
        <w:t>).</w:t>
      </w:r>
    </w:p>
    <w:p w14:paraId="23CAFE83" w14:textId="77777777" w:rsidR="005C4477" w:rsidRPr="005C4477" w:rsidRDefault="005C4477" w:rsidP="005C4477">
      <w:pPr>
        <w:numPr>
          <w:ilvl w:val="0"/>
          <w:numId w:val="44"/>
        </w:numPr>
        <w:spacing w:after="0"/>
      </w:pPr>
      <w:r w:rsidRPr="005C4477">
        <w:t xml:space="preserve">Aggregations include </w:t>
      </w:r>
      <w:proofErr w:type="gramStart"/>
      <w:r w:rsidRPr="005C4477">
        <w:t>sum(</w:t>
      </w:r>
      <w:proofErr w:type="gramEnd"/>
      <w:r w:rsidRPr="005C4477">
        <w:t xml:space="preserve">), </w:t>
      </w:r>
      <w:proofErr w:type="gramStart"/>
      <w:r w:rsidRPr="005C4477">
        <w:t>mean(</w:t>
      </w:r>
      <w:proofErr w:type="gramEnd"/>
      <w:r w:rsidRPr="005C4477">
        <w:t xml:space="preserve">), </w:t>
      </w:r>
      <w:proofErr w:type="gramStart"/>
      <w:r w:rsidRPr="005C4477">
        <w:t>min(</w:t>
      </w:r>
      <w:proofErr w:type="gramEnd"/>
      <w:r w:rsidRPr="005C4477">
        <w:t xml:space="preserve">), </w:t>
      </w:r>
      <w:proofErr w:type="gramStart"/>
      <w:r w:rsidRPr="005C4477">
        <w:t>max(</w:t>
      </w:r>
      <w:proofErr w:type="gramEnd"/>
      <w:r w:rsidRPr="005C4477">
        <w:t xml:space="preserve">), </w:t>
      </w:r>
      <w:proofErr w:type="gramStart"/>
      <w:r w:rsidRPr="005C4477">
        <w:t>length(</w:t>
      </w:r>
      <w:proofErr w:type="gramEnd"/>
      <w:r w:rsidRPr="005C4477">
        <w:t>).</w:t>
      </w:r>
    </w:p>
    <w:p w14:paraId="3D92A3C2" w14:textId="77777777" w:rsidR="005C4477" w:rsidRPr="005C4477" w:rsidRDefault="005C4477" w:rsidP="005C4477">
      <w:pPr>
        <w:numPr>
          <w:ilvl w:val="0"/>
          <w:numId w:val="44"/>
        </w:numPr>
        <w:spacing w:after="0"/>
      </w:pPr>
      <w:r w:rsidRPr="005C4477">
        <w:t xml:space="preserve">Transformations include </w:t>
      </w:r>
      <w:proofErr w:type="gramStart"/>
      <w:r w:rsidRPr="005C4477">
        <w:t>round(</w:t>
      </w:r>
      <w:proofErr w:type="gramEnd"/>
      <w:r w:rsidRPr="005C4477">
        <w:t xml:space="preserve">), </w:t>
      </w:r>
      <w:proofErr w:type="gramStart"/>
      <w:r w:rsidRPr="005C4477">
        <w:t>abs(</w:t>
      </w:r>
      <w:proofErr w:type="gramEnd"/>
      <w:r w:rsidRPr="005C4477">
        <w:t xml:space="preserve">), </w:t>
      </w:r>
      <w:proofErr w:type="gramStart"/>
      <w:r w:rsidRPr="005C4477">
        <w:t>log(</w:t>
      </w:r>
      <w:proofErr w:type="gramEnd"/>
      <w:r w:rsidRPr="005C4477">
        <w:t xml:space="preserve">), </w:t>
      </w:r>
      <w:proofErr w:type="gramStart"/>
      <w:r w:rsidRPr="005C4477">
        <w:t>sqrt(</w:t>
      </w:r>
      <w:proofErr w:type="gramEnd"/>
      <w:r w:rsidRPr="005C4477">
        <w:t>).</w:t>
      </w:r>
    </w:p>
    <w:p w14:paraId="3DA11DD9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6902D589" w14:textId="77777777" w:rsidR="005C4477" w:rsidRPr="005C4477" w:rsidRDefault="005C4477" w:rsidP="005C4477">
      <w:pPr>
        <w:numPr>
          <w:ilvl w:val="0"/>
          <w:numId w:val="45"/>
        </w:numPr>
        <w:spacing w:after="0"/>
      </w:pPr>
      <w:r w:rsidRPr="005C4477">
        <w:t xml:space="preserve">Create vectors using </w:t>
      </w:r>
      <w:proofErr w:type="gramStart"/>
      <w:r w:rsidRPr="005C4477">
        <w:t>c(</w:t>
      </w:r>
      <w:proofErr w:type="gramEnd"/>
      <w:r w:rsidRPr="005C4477">
        <w:t xml:space="preserve">), </w:t>
      </w:r>
      <w:proofErr w:type="gramStart"/>
      <w:r w:rsidRPr="005C4477">
        <w:t>seq(</w:t>
      </w:r>
      <w:proofErr w:type="gramEnd"/>
      <w:r w:rsidRPr="005C4477">
        <w:t xml:space="preserve">), and </w:t>
      </w:r>
      <w:proofErr w:type="gramStart"/>
      <w:r w:rsidRPr="005C4477">
        <w:t>rep(</w:t>
      </w:r>
      <w:proofErr w:type="gramEnd"/>
      <w:r w:rsidRPr="005C4477">
        <w:t>).</w:t>
      </w:r>
    </w:p>
    <w:p w14:paraId="2CC6E274" w14:textId="77777777" w:rsidR="005C4477" w:rsidRPr="005C4477" w:rsidRDefault="005C4477" w:rsidP="005C4477">
      <w:pPr>
        <w:numPr>
          <w:ilvl w:val="0"/>
          <w:numId w:val="45"/>
        </w:numPr>
        <w:spacing w:after="0"/>
      </w:pPr>
      <w:r w:rsidRPr="005C4477">
        <w:t>Apply aggregation functions.</w:t>
      </w:r>
    </w:p>
    <w:p w14:paraId="64EA5561" w14:textId="77777777" w:rsidR="005C4477" w:rsidRPr="005C4477" w:rsidRDefault="005C4477" w:rsidP="005C4477">
      <w:pPr>
        <w:numPr>
          <w:ilvl w:val="0"/>
          <w:numId w:val="45"/>
        </w:numPr>
        <w:spacing w:after="0"/>
      </w:pPr>
      <w:r w:rsidRPr="005C4477">
        <w:t>Apply transformation functions.</w:t>
      </w:r>
    </w:p>
    <w:p w14:paraId="0CDA50E5" w14:textId="77777777" w:rsidR="005C4477" w:rsidRPr="005C4477" w:rsidRDefault="005C4477" w:rsidP="005C4477">
      <w:pPr>
        <w:numPr>
          <w:ilvl w:val="0"/>
          <w:numId w:val="45"/>
        </w:numPr>
        <w:spacing w:after="0"/>
      </w:pPr>
      <w:r w:rsidRPr="005C4477">
        <w:t>Print results.</w:t>
      </w:r>
    </w:p>
    <w:p w14:paraId="2E5E0ED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696B7FE1" w14:textId="77777777" w:rsidR="005C4477" w:rsidRPr="005C4477" w:rsidRDefault="005C4477" w:rsidP="005C4477">
      <w:pPr>
        <w:numPr>
          <w:ilvl w:val="0"/>
          <w:numId w:val="46"/>
        </w:numPr>
        <w:spacing w:after="0"/>
      </w:pPr>
      <w:r w:rsidRPr="005C4477">
        <w:t>Vectorized operations enable concise code.</w:t>
      </w:r>
    </w:p>
    <w:p w14:paraId="5C15C2AA" w14:textId="77777777" w:rsidR="005C4477" w:rsidRPr="005C4477" w:rsidRDefault="005C4477" w:rsidP="005C4477">
      <w:pPr>
        <w:numPr>
          <w:ilvl w:val="0"/>
          <w:numId w:val="46"/>
        </w:numPr>
        <w:spacing w:after="0"/>
      </w:pPr>
      <w:r w:rsidRPr="005C4477">
        <w:t>Rich standard library reduces external dependency.</w:t>
      </w:r>
    </w:p>
    <w:p w14:paraId="49D9CB20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43525C86" w14:textId="77777777" w:rsidR="005C4477" w:rsidRPr="005C4477" w:rsidRDefault="005C4477" w:rsidP="005C4477">
      <w:pPr>
        <w:numPr>
          <w:ilvl w:val="0"/>
          <w:numId w:val="47"/>
        </w:numPr>
        <w:spacing w:after="0"/>
      </w:pPr>
      <w:r w:rsidRPr="005C4477">
        <w:t>Type coercion may occur silently if mixed types are combined.</w:t>
      </w:r>
    </w:p>
    <w:p w14:paraId="49B4489C" w14:textId="77777777" w:rsidR="005C4477" w:rsidRPr="005C4477" w:rsidRDefault="005C4477" w:rsidP="005C4477">
      <w:pPr>
        <w:numPr>
          <w:ilvl w:val="0"/>
          <w:numId w:val="47"/>
        </w:numPr>
        <w:spacing w:after="0"/>
      </w:pPr>
      <w:r w:rsidRPr="005C4477">
        <w:t>Missing values require explicit handling (na.rm = TRUE).</w:t>
      </w:r>
    </w:p>
    <w:p w14:paraId="245270E6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lastRenderedPageBreak/>
        <w:t>Algorithm:</w:t>
      </w:r>
    </w:p>
    <w:p w14:paraId="09C1F46F" w14:textId="77777777" w:rsidR="005C4477" w:rsidRPr="005C4477" w:rsidRDefault="005C4477" w:rsidP="005C4477">
      <w:pPr>
        <w:numPr>
          <w:ilvl w:val="0"/>
          <w:numId w:val="48"/>
        </w:numPr>
        <w:spacing w:after="0"/>
      </w:pPr>
      <w:r w:rsidRPr="005C4477">
        <w:t>Create vector x.</w:t>
      </w:r>
    </w:p>
    <w:p w14:paraId="70CB07BC" w14:textId="77777777" w:rsidR="005C4477" w:rsidRPr="005C4477" w:rsidRDefault="005C4477" w:rsidP="005C4477">
      <w:pPr>
        <w:numPr>
          <w:ilvl w:val="0"/>
          <w:numId w:val="48"/>
        </w:numPr>
        <w:spacing w:after="0"/>
      </w:pPr>
      <w:r w:rsidRPr="005C4477">
        <w:t>Compute aggregates and transformations.</w:t>
      </w:r>
    </w:p>
    <w:p w14:paraId="37F4A717" w14:textId="77777777" w:rsidR="005C4477" w:rsidRPr="005C4477" w:rsidRDefault="005C4477" w:rsidP="005C4477">
      <w:pPr>
        <w:numPr>
          <w:ilvl w:val="0"/>
          <w:numId w:val="48"/>
        </w:numPr>
        <w:spacing w:after="0"/>
      </w:pPr>
      <w:r w:rsidRPr="005C4477">
        <w:t>Show results.</w:t>
      </w:r>
    </w:p>
    <w:p w14:paraId="3FBAF77F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02B58A53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3) Basic R Functions</w:t>
      </w:r>
    </w:p>
    <w:p w14:paraId="098834B3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x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3, 7, 2, 9, 5, NA)</w:t>
      </w:r>
    </w:p>
    <w:p w14:paraId="495A6064" w14:textId="77777777" w:rsidR="005C4477" w:rsidRPr="005C4477" w:rsidRDefault="005C4477" w:rsidP="005C4477">
      <w:pPr>
        <w:spacing w:after="0"/>
        <w:rPr>
          <w:highlight w:val="yellow"/>
        </w:rPr>
      </w:pPr>
    </w:p>
    <w:p w14:paraId="2B30B0FD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seq_ex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seq(</w:t>
      </w:r>
      <w:proofErr w:type="gramEnd"/>
      <w:r w:rsidRPr="005C4477">
        <w:rPr>
          <w:highlight w:val="yellow"/>
        </w:rPr>
        <w:t>from = 1, to = 10, by = 2)</w:t>
      </w:r>
    </w:p>
    <w:p w14:paraId="0602AE35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rep_ex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rep(</w:t>
      </w:r>
      <w:proofErr w:type="gramEnd"/>
      <w:r w:rsidRPr="005C4477">
        <w:rPr>
          <w:highlight w:val="yellow"/>
        </w:rPr>
        <w:t>5, times = 4)</w:t>
      </w:r>
    </w:p>
    <w:p w14:paraId="2FE1E7FE" w14:textId="77777777" w:rsidR="005C4477" w:rsidRPr="005C4477" w:rsidRDefault="005C4477" w:rsidP="005C4477">
      <w:pPr>
        <w:spacing w:after="0"/>
        <w:rPr>
          <w:highlight w:val="yellow"/>
        </w:rPr>
      </w:pPr>
    </w:p>
    <w:p w14:paraId="088DD2B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s_sum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sum(</w:t>
      </w:r>
      <w:proofErr w:type="gramEnd"/>
      <w:r w:rsidRPr="005C4477">
        <w:rPr>
          <w:highlight w:val="yellow"/>
        </w:rPr>
        <w:t>x, na.rm = TRUE)</w:t>
      </w:r>
    </w:p>
    <w:p w14:paraId="43D98F5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s_mean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mean(</w:t>
      </w:r>
      <w:proofErr w:type="gramEnd"/>
      <w:r w:rsidRPr="005C4477">
        <w:rPr>
          <w:highlight w:val="yellow"/>
        </w:rPr>
        <w:t>x, na.rm = TRUE)</w:t>
      </w:r>
    </w:p>
    <w:p w14:paraId="0C5D0D25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s_min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min(</w:t>
      </w:r>
      <w:proofErr w:type="gramEnd"/>
      <w:r w:rsidRPr="005C4477">
        <w:rPr>
          <w:highlight w:val="yellow"/>
        </w:rPr>
        <w:t>x, na.rm = TRUE)</w:t>
      </w:r>
    </w:p>
    <w:p w14:paraId="68CE06AD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s_max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max(</w:t>
      </w:r>
      <w:proofErr w:type="gramEnd"/>
      <w:r w:rsidRPr="005C4477">
        <w:rPr>
          <w:highlight w:val="yellow"/>
        </w:rPr>
        <w:t>x, na.rm = TRUE)</w:t>
      </w:r>
    </w:p>
    <w:p w14:paraId="42E30A91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s_len</w:t>
      </w:r>
      <w:proofErr w:type="spellEnd"/>
      <w:r w:rsidRPr="005C4477">
        <w:rPr>
          <w:highlight w:val="yellow"/>
        </w:rPr>
        <w:t xml:space="preserve"> &lt;- length(x)</w:t>
      </w:r>
    </w:p>
    <w:p w14:paraId="1B192FD9" w14:textId="77777777" w:rsidR="005C4477" w:rsidRPr="005C4477" w:rsidRDefault="005C4477" w:rsidP="005C4477">
      <w:pPr>
        <w:spacing w:after="0"/>
        <w:rPr>
          <w:highlight w:val="yellow"/>
        </w:rPr>
      </w:pPr>
    </w:p>
    <w:p w14:paraId="304D6323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t_round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round(</w:t>
      </w:r>
      <w:proofErr w:type="gramEnd"/>
      <w:r w:rsidRPr="005C4477">
        <w:rPr>
          <w:highlight w:val="yellow"/>
        </w:rPr>
        <w:t>pi, 3)</w:t>
      </w:r>
    </w:p>
    <w:p w14:paraId="23E0FE3F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t_abs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abs(</w:t>
      </w:r>
      <w:proofErr w:type="gramEnd"/>
      <w:r w:rsidRPr="005C4477">
        <w:rPr>
          <w:highlight w:val="yellow"/>
        </w:rPr>
        <w:t>-12.7)</w:t>
      </w:r>
    </w:p>
    <w:p w14:paraId="09868A23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t_log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log(</w:t>
      </w:r>
      <w:proofErr w:type="gramEnd"/>
      <w:r w:rsidRPr="005C4477">
        <w:rPr>
          <w:highlight w:val="yellow"/>
        </w:rPr>
        <w:t>100)          # natural log</w:t>
      </w:r>
    </w:p>
    <w:p w14:paraId="096E0CA0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t_sqrt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sqrt(</w:t>
      </w:r>
      <w:proofErr w:type="gramEnd"/>
      <w:r w:rsidRPr="005C4477">
        <w:rPr>
          <w:highlight w:val="yellow"/>
        </w:rPr>
        <w:t>81)</w:t>
      </w:r>
    </w:p>
    <w:p w14:paraId="5DE71A88" w14:textId="77777777" w:rsidR="005C4477" w:rsidRPr="005C4477" w:rsidRDefault="005C4477" w:rsidP="005C4477">
      <w:pPr>
        <w:spacing w:after="0"/>
        <w:rPr>
          <w:highlight w:val="yellow"/>
        </w:rPr>
      </w:pPr>
    </w:p>
    <w:p w14:paraId="05F1CD65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print(list(</w:t>
      </w:r>
      <w:proofErr w:type="gramEnd"/>
    </w:p>
    <w:p w14:paraId="28614414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</w:t>
      </w:r>
      <w:proofErr w:type="spellStart"/>
      <w:r w:rsidRPr="005C4477">
        <w:rPr>
          <w:highlight w:val="yellow"/>
        </w:rPr>
        <w:t>seq_ex</w:t>
      </w:r>
      <w:proofErr w:type="spellEnd"/>
      <w:r w:rsidRPr="005C4477">
        <w:rPr>
          <w:highlight w:val="yellow"/>
        </w:rPr>
        <w:t xml:space="preserve"> = </w:t>
      </w:r>
      <w:proofErr w:type="spellStart"/>
      <w:r w:rsidRPr="005C4477">
        <w:rPr>
          <w:highlight w:val="yellow"/>
        </w:rPr>
        <w:t>seq_ex</w:t>
      </w:r>
      <w:proofErr w:type="spellEnd"/>
      <w:r w:rsidRPr="005C4477">
        <w:rPr>
          <w:highlight w:val="yellow"/>
        </w:rPr>
        <w:t xml:space="preserve">, </w:t>
      </w:r>
      <w:proofErr w:type="spellStart"/>
      <w:r w:rsidRPr="005C4477">
        <w:rPr>
          <w:highlight w:val="yellow"/>
        </w:rPr>
        <w:t>rep_ex</w:t>
      </w:r>
      <w:proofErr w:type="spellEnd"/>
      <w:r w:rsidRPr="005C4477">
        <w:rPr>
          <w:highlight w:val="yellow"/>
        </w:rPr>
        <w:t xml:space="preserve"> = </w:t>
      </w:r>
      <w:proofErr w:type="spellStart"/>
      <w:r w:rsidRPr="005C4477">
        <w:rPr>
          <w:highlight w:val="yellow"/>
        </w:rPr>
        <w:t>rep_ex</w:t>
      </w:r>
      <w:proofErr w:type="spellEnd"/>
      <w:r w:rsidRPr="005C4477">
        <w:rPr>
          <w:highlight w:val="yellow"/>
        </w:rPr>
        <w:t>,</w:t>
      </w:r>
    </w:p>
    <w:p w14:paraId="367D896F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sum = </w:t>
      </w:r>
      <w:proofErr w:type="spellStart"/>
      <w:r w:rsidRPr="005C4477">
        <w:rPr>
          <w:highlight w:val="yellow"/>
        </w:rPr>
        <w:t>s_sum</w:t>
      </w:r>
      <w:proofErr w:type="spellEnd"/>
      <w:r w:rsidRPr="005C4477">
        <w:rPr>
          <w:highlight w:val="yellow"/>
        </w:rPr>
        <w:t xml:space="preserve">, mean = </w:t>
      </w:r>
      <w:proofErr w:type="spellStart"/>
      <w:r w:rsidRPr="005C4477">
        <w:rPr>
          <w:highlight w:val="yellow"/>
        </w:rPr>
        <w:t>s_mean</w:t>
      </w:r>
      <w:proofErr w:type="spellEnd"/>
      <w:r w:rsidRPr="005C4477">
        <w:rPr>
          <w:highlight w:val="yellow"/>
        </w:rPr>
        <w:t xml:space="preserve">, min = </w:t>
      </w:r>
      <w:proofErr w:type="spellStart"/>
      <w:r w:rsidRPr="005C4477">
        <w:rPr>
          <w:highlight w:val="yellow"/>
        </w:rPr>
        <w:t>s_min</w:t>
      </w:r>
      <w:proofErr w:type="spellEnd"/>
      <w:r w:rsidRPr="005C4477">
        <w:rPr>
          <w:highlight w:val="yellow"/>
        </w:rPr>
        <w:t xml:space="preserve">, max = </w:t>
      </w:r>
      <w:proofErr w:type="spellStart"/>
      <w:r w:rsidRPr="005C4477">
        <w:rPr>
          <w:highlight w:val="yellow"/>
        </w:rPr>
        <w:t>s_max</w:t>
      </w:r>
      <w:proofErr w:type="spellEnd"/>
      <w:r w:rsidRPr="005C4477">
        <w:rPr>
          <w:highlight w:val="yellow"/>
        </w:rPr>
        <w:t xml:space="preserve">, length = </w:t>
      </w:r>
      <w:proofErr w:type="spellStart"/>
      <w:r w:rsidRPr="005C4477">
        <w:rPr>
          <w:highlight w:val="yellow"/>
        </w:rPr>
        <w:t>s_len</w:t>
      </w:r>
      <w:proofErr w:type="spellEnd"/>
      <w:r w:rsidRPr="005C4477">
        <w:rPr>
          <w:highlight w:val="yellow"/>
        </w:rPr>
        <w:t>,</w:t>
      </w:r>
    </w:p>
    <w:p w14:paraId="090E3CD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round_pi_3dp = </w:t>
      </w:r>
      <w:proofErr w:type="spellStart"/>
      <w:r w:rsidRPr="005C4477">
        <w:rPr>
          <w:highlight w:val="yellow"/>
        </w:rPr>
        <w:t>t_round</w:t>
      </w:r>
      <w:proofErr w:type="spellEnd"/>
      <w:r w:rsidRPr="005C4477">
        <w:rPr>
          <w:highlight w:val="yellow"/>
        </w:rPr>
        <w:t xml:space="preserve">, </w:t>
      </w:r>
      <w:proofErr w:type="spellStart"/>
      <w:r w:rsidRPr="005C4477">
        <w:rPr>
          <w:highlight w:val="yellow"/>
        </w:rPr>
        <w:t>abs_val</w:t>
      </w:r>
      <w:proofErr w:type="spellEnd"/>
      <w:r w:rsidRPr="005C4477">
        <w:rPr>
          <w:highlight w:val="yellow"/>
        </w:rPr>
        <w:t xml:space="preserve"> = </w:t>
      </w:r>
      <w:proofErr w:type="spellStart"/>
      <w:r w:rsidRPr="005C4477">
        <w:rPr>
          <w:highlight w:val="yellow"/>
        </w:rPr>
        <w:t>t_abs</w:t>
      </w:r>
      <w:proofErr w:type="spellEnd"/>
      <w:r w:rsidRPr="005C4477">
        <w:rPr>
          <w:highlight w:val="yellow"/>
        </w:rPr>
        <w:t xml:space="preserve">, ln_100 = </w:t>
      </w:r>
      <w:proofErr w:type="spellStart"/>
      <w:r w:rsidRPr="005C4477">
        <w:rPr>
          <w:highlight w:val="yellow"/>
        </w:rPr>
        <w:t>t_log</w:t>
      </w:r>
      <w:proofErr w:type="spellEnd"/>
      <w:r w:rsidRPr="005C4477">
        <w:rPr>
          <w:highlight w:val="yellow"/>
        </w:rPr>
        <w:t xml:space="preserve">, sqrt_81 = </w:t>
      </w:r>
      <w:proofErr w:type="spellStart"/>
      <w:r w:rsidRPr="005C4477">
        <w:rPr>
          <w:highlight w:val="yellow"/>
        </w:rPr>
        <w:t>t_sqrt</w:t>
      </w:r>
      <w:proofErr w:type="spellEnd"/>
    </w:p>
    <w:p w14:paraId="0240016F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))</w:t>
      </w:r>
    </w:p>
    <w:p w14:paraId="6C83BB3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14B125AA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seq_ex</w:t>
      </w:r>
      <w:proofErr w:type="spellEnd"/>
      <w:r w:rsidRPr="005C4477">
        <w:rPr>
          <w:highlight w:val="yellow"/>
        </w:rPr>
        <w:t>: 1 3 5 7 9</w:t>
      </w:r>
    </w:p>
    <w:p w14:paraId="6AFEB3A9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rep_ex</w:t>
      </w:r>
      <w:proofErr w:type="spellEnd"/>
      <w:r w:rsidRPr="005C4477">
        <w:rPr>
          <w:highlight w:val="yellow"/>
        </w:rPr>
        <w:t>: 5 5 5 5</w:t>
      </w:r>
    </w:p>
    <w:p w14:paraId="483F507B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sum: 26</w:t>
      </w:r>
    </w:p>
    <w:p w14:paraId="3FFF62B7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mean: 5.2</w:t>
      </w:r>
    </w:p>
    <w:p w14:paraId="437ACCC3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min: 2</w:t>
      </w:r>
    </w:p>
    <w:p w14:paraId="590E3D37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max: 9</w:t>
      </w:r>
    </w:p>
    <w:p w14:paraId="124F41CC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length: 6</w:t>
      </w:r>
    </w:p>
    <w:p w14:paraId="059BE849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round_pi_3dp: 3.142</w:t>
      </w:r>
    </w:p>
    <w:p w14:paraId="492ADC56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abs_val</w:t>
      </w:r>
      <w:proofErr w:type="spellEnd"/>
      <w:r w:rsidRPr="005C4477">
        <w:rPr>
          <w:highlight w:val="yellow"/>
        </w:rPr>
        <w:t>: 12.7</w:t>
      </w:r>
    </w:p>
    <w:p w14:paraId="0C53A257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ln_100: 4.605170</w:t>
      </w:r>
    </w:p>
    <w:p w14:paraId="7F87A7F0" w14:textId="77777777" w:rsidR="005C4477" w:rsidRPr="005C4477" w:rsidRDefault="005C4477" w:rsidP="005C4477">
      <w:pPr>
        <w:numPr>
          <w:ilvl w:val="0"/>
          <w:numId w:val="49"/>
        </w:numPr>
        <w:spacing w:after="0"/>
        <w:rPr>
          <w:highlight w:val="yellow"/>
        </w:rPr>
      </w:pPr>
      <w:r w:rsidRPr="005C4477">
        <w:rPr>
          <w:highlight w:val="yellow"/>
        </w:rPr>
        <w:t>sqrt_81: 9</w:t>
      </w:r>
    </w:p>
    <w:p w14:paraId="12429535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Core R functions efficiently handle sequences, summaries, and transformations with minimal code.</w:t>
      </w:r>
    </w:p>
    <w:p w14:paraId="1F62BED7" w14:textId="77777777" w:rsidR="005C4477" w:rsidRPr="005C4477" w:rsidRDefault="005C4477" w:rsidP="005C4477">
      <w:pPr>
        <w:spacing w:after="0"/>
      </w:pPr>
      <w:r w:rsidRPr="005C4477">
        <w:pict w14:anchorId="186DE01F">
          <v:rect id="_x0000_i1082" style="width:0;height:1.5pt" o:hralign="center" o:hrstd="t" o:hr="t" fillcolor="#a0a0a0" stroked="f"/>
        </w:pict>
      </w:r>
    </w:p>
    <w:p w14:paraId="2A3FF481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4) Use various graphical techniques in EDA</w:t>
      </w:r>
    </w:p>
    <w:p w14:paraId="7293CDC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perform basic Exploratory Data Analysis (EDA) plots in R.</w:t>
      </w:r>
    </w:p>
    <w:p w14:paraId="2B495D99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3898936B" w14:textId="77777777" w:rsidR="005C4477" w:rsidRPr="005C4477" w:rsidRDefault="005C4477" w:rsidP="005C4477">
      <w:pPr>
        <w:numPr>
          <w:ilvl w:val="0"/>
          <w:numId w:val="50"/>
        </w:numPr>
        <w:spacing w:after="0"/>
      </w:pPr>
      <w:r w:rsidRPr="005C4477">
        <w:t>Computer System</w:t>
      </w:r>
    </w:p>
    <w:p w14:paraId="505C4BBC" w14:textId="77777777" w:rsidR="005C4477" w:rsidRPr="005C4477" w:rsidRDefault="005C4477" w:rsidP="005C4477">
      <w:pPr>
        <w:numPr>
          <w:ilvl w:val="0"/>
          <w:numId w:val="50"/>
        </w:numPr>
        <w:spacing w:after="0"/>
      </w:pPr>
      <w:r w:rsidRPr="005C4477">
        <w:t>R</w:t>
      </w:r>
    </w:p>
    <w:p w14:paraId="7FD2394B" w14:textId="77777777" w:rsidR="005C4477" w:rsidRPr="005C4477" w:rsidRDefault="005C4477" w:rsidP="005C4477">
      <w:pPr>
        <w:numPr>
          <w:ilvl w:val="0"/>
          <w:numId w:val="50"/>
        </w:numPr>
        <w:spacing w:after="0"/>
      </w:pPr>
      <w:r w:rsidRPr="005C4477">
        <w:t>RStudio / IDE</w:t>
      </w:r>
    </w:p>
    <w:p w14:paraId="3EECF5D2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239F51A2" w14:textId="77777777" w:rsidR="005C4477" w:rsidRPr="005C4477" w:rsidRDefault="005C4477" w:rsidP="005C4477">
      <w:pPr>
        <w:numPr>
          <w:ilvl w:val="0"/>
          <w:numId w:val="51"/>
        </w:numPr>
        <w:spacing w:after="0"/>
      </w:pPr>
      <w:r w:rsidRPr="005C4477">
        <w:lastRenderedPageBreak/>
        <w:t>Histograms show distributions for numeric data.</w:t>
      </w:r>
    </w:p>
    <w:p w14:paraId="320B6D3F" w14:textId="77777777" w:rsidR="005C4477" w:rsidRPr="005C4477" w:rsidRDefault="005C4477" w:rsidP="005C4477">
      <w:pPr>
        <w:numPr>
          <w:ilvl w:val="0"/>
          <w:numId w:val="51"/>
        </w:numPr>
        <w:spacing w:after="0"/>
      </w:pPr>
      <w:r w:rsidRPr="005C4477">
        <w:t>Boxplots show median, quartiles, and potential outliers.</w:t>
      </w:r>
    </w:p>
    <w:p w14:paraId="7B6AE8F8" w14:textId="77777777" w:rsidR="005C4477" w:rsidRPr="005C4477" w:rsidRDefault="005C4477" w:rsidP="005C4477">
      <w:pPr>
        <w:numPr>
          <w:ilvl w:val="0"/>
          <w:numId w:val="51"/>
        </w:numPr>
        <w:spacing w:after="0"/>
      </w:pPr>
      <w:r w:rsidRPr="005C4477">
        <w:t>Scatter plots show relationships between two numeric variables.</w:t>
      </w:r>
    </w:p>
    <w:p w14:paraId="4F785F30" w14:textId="77777777" w:rsidR="005C4477" w:rsidRPr="005C4477" w:rsidRDefault="005C4477" w:rsidP="005C4477">
      <w:pPr>
        <w:numPr>
          <w:ilvl w:val="0"/>
          <w:numId w:val="51"/>
        </w:numPr>
        <w:spacing w:after="0"/>
      </w:pPr>
      <w:r w:rsidRPr="005C4477">
        <w:t>Pair plots help visualize multiple pairwise relationships.</w:t>
      </w:r>
    </w:p>
    <w:p w14:paraId="57E8A042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1258EC6E" w14:textId="77777777" w:rsidR="005C4477" w:rsidRPr="005C4477" w:rsidRDefault="005C4477" w:rsidP="005C4477">
      <w:pPr>
        <w:numPr>
          <w:ilvl w:val="0"/>
          <w:numId w:val="52"/>
        </w:numPr>
        <w:spacing w:after="0"/>
      </w:pPr>
      <w:r w:rsidRPr="005C4477">
        <w:t>Create or load a sample data frame.</w:t>
      </w:r>
    </w:p>
    <w:p w14:paraId="7872F360" w14:textId="77777777" w:rsidR="005C4477" w:rsidRPr="005C4477" w:rsidRDefault="005C4477" w:rsidP="005C4477">
      <w:pPr>
        <w:numPr>
          <w:ilvl w:val="0"/>
          <w:numId w:val="52"/>
        </w:numPr>
        <w:spacing w:after="0"/>
      </w:pPr>
      <w:r w:rsidRPr="005C4477">
        <w:t>Plot histogram for distribution.</w:t>
      </w:r>
    </w:p>
    <w:p w14:paraId="6CEFABA6" w14:textId="77777777" w:rsidR="005C4477" w:rsidRPr="005C4477" w:rsidRDefault="005C4477" w:rsidP="005C4477">
      <w:pPr>
        <w:numPr>
          <w:ilvl w:val="0"/>
          <w:numId w:val="52"/>
        </w:numPr>
        <w:spacing w:after="0"/>
      </w:pPr>
      <w:r w:rsidRPr="005C4477">
        <w:t>Plot boxplot for spread and outliers.</w:t>
      </w:r>
    </w:p>
    <w:p w14:paraId="4198F039" w14:textId="77777777" w:rsidR="005C4477" w:rsidRPr="005C4477" w:rsidRDefault="005C4477" w:rsidP="005C4477">
      <w:pPr>
        <w:numPr>
          <w:ilvl w:val="0"/>
          <w:numId w:val="52"/>
        </w:numPr>
        <w:spacing w:after="0"/>
      </w:pPr>
      <w:r w:rsidRPr="005C4477">
        <w:t>Plot scatter to assess relationships.</w:t>
      </w:r>
    </w:p>
    <w:p w14:paraId="23448A5C" w14:textId="77777777" w:rsidR="005C4477" w:rsidRPr="005C4477" w:rsidRDefault="005C4477" w:rsidP="005C4477">
      <w:pPr>
        <w:numPr>
          <w:ilvl w:val="0"/>
          <w:numId w:val="52"/>
        </w:numPr>
        <w:spacing w:after="0"/>
      </w:pPr>
      <w:r w:rsidRPr="005C4477">
        <w:t>Plot pairs for quick multivariate view.</w:t>
      </w:r>
    </w:p>
    <w:p w14:paraId="177CA21F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236449AB" w14:textId="77777777" w:rsidR="005C4477" w:rsidRPr="005C4477" w:rsidRDefault="005C4477" w:rsidP="005C4477">
      <w:pPr>
        <w:numPr>
          <w:ilvl w:val="0"/>
          <w:numId w:val="53"/>
        </w:numPr>
        <w:spacing w:after="0"/>
      </w:pPr>
      <w:r w:rsidRPr="005C4477">
        <w:t>Visual summaries reveal structure, trends, and anomalies quickly.</w:t>
      </w:r>
    </w:p>
    <w:p w14:paraId="596AE6C2" w14:textId="77777777" w:rsidR="005C4477" w:rsidRPr="005C4477" w:rsidRDefault="005C4477" w:rsidP="005C4477">
      <w:pPr>
        <w:numPr>
          <w:ilvl w:val="0"/>
          <w:numId w:val="53"/>
        </w:numPr>
        <w:spacing w:after="0"/>
      </w:pPr>
      <w:r w:rsidRPr="005C4477">
        <w:t>Simple base graphics require no additional packages.</w:t>
      </w:r>
    </w:p>
    <w:p w14:paraId="75237ECF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6DC4BF56" w14:textId="77777777" w:rsidR="005C4477" w:rsidRPr="005C4477" w:rsidRDefault="005C4477" w:rsidP="005C4477">
      <w:pPr>
        <w:numPr>
          <w:ilvl w:val="0"/>
          <w:numId w:val="54"/>
        </w:numPr>
        <w:spacing w:after="0"/>
      </w:pPr>
      <w:r w:rsidRPr="005C4477">
        <w:t>Overplotting can hide patterns in large datasets.</w:t>
      </w:r>
    </w:p>
    <w:p w14:paraId="2FED3510" w14:textId="77777777" w:rsidR="005C4477" w:rsidRPr="005C4477" w:rsidRDefault="005C4477" w:rsidP="005C4477">
      <w:pPr>
        <w:numPr>
          <w:ilvl w:val="0"/>
          <w:numId w:val="54"/>
        </w:numPr>
        <w:spacing w:after="0"/>
      </w:pPr>
      <w:r w:rsidRPr="005C4477">
        <w:t>Base plots have limited interactivity by default.</w:t>
      </w:r>
    </w:p>
    <w:p w14:paraId="3A19732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7D63EF9D" w14:textId="77777777" w:rsidR="005C4477" w:rsidRPr="005C4477" w:rsidRDefault="005C4477" w:rsidP="005C4477">
      <w:pPr>
        <w:numPr>
          <w:ilvl w:val="0"/>
          <w:numId w:val="55"/>
        </w:numPr>
        <w:spacing w:after="0"/>
      </w:pPr>
      <w:r w:rsidRPr="005C4477">
        <w:t>Define data frame with numeric columns.</w:t>
      </w:r>
    </w:p>
    <w:p w14:paraId="7DEC66AC" w14:textId="77777777" w:rsidR="005C4477" w:rsidRPr="005C4477" w:rsidRDefault="005C4477" w:rsidP="005C4477">
      <w:pPr>
        <w:numPr>
          <w:ilvl w:val="0"/>
          <w:numId w:val="55"/>
        </w:numPr>
        <w:spacing w:after="0"/>
      </w:pPr>
      <w:r w:rsidRPr="005C4477">
        <w:t>Produce histogram, boxplot, scatter plot, and pairs.</w:t>
      </w:r>
    </w:p>
    <w:p w14:paraId="712BD270" w14:textId="77777777" w:rsidR="005C4477" w:rsidRPr="005C4477" w:rsidRDefault="005C4477" w:rsidP="005C4477">
      <w:pPr>
        <w:numPr>
          <w:ilvl w:val="0"/>
          <w:numId w:val="55"/>
        </w:numPr>
        <w:spacing w:after="0"/>
      </w:pPr>
      <w:r w:rsidRPr="005C4477">
        <w:t>Inspect visuals.</w:t>
      </w:r>
    </w:p>
    <w:p w14:paraId="3934F99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4056F24A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4) EDA Graphics (Base R)</w:t>
      </w:r>
    </w:p>
    <w:p w14:paraId="6299C6B7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proofErr w:type="gramStart"/>
      <w:r w:rsidRPr="005C4477">
        <w:rPr>
          <w:highlight w:val="yellow"/>
        </w:rPr>
        <w:t>set.seed</w:t>
      </w:r>
      <w:proofErr w:type="spellEnd"/>
      <w:proofErr w:type="gramEnd"/>
      <w:r w:rsidRPr="005C4477">
        <w:rPr>
          <w:highlight w:val="yellow"/>
        </w:rPr>
        <w:t>(42)</w:t>
      </w:r>
    </w:p>
    <w:p w14:paraId="40693F69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df</w:t>
      </w:r>
      <w:proofErr w:type="spellEnd"/>
      <w:r w:rsidRPr="005C4477">
        <w:rPr>
          <w:highlight w:val="yellow"/>
        </w:rPr>
        <w:t xml:space="preserve"> &lt;- </w:t>
      </w:r>
      <w:proofErr w:type="spellStart"/>
      <w:proofErr w:type="gramStart"/>
      <w:r w:rsidRPr="005C4477">
        <w:rPr>
          <w:highlight w:val="yellow"/>
        </w:rPr>
        <w:t>data.frame</w:t>
      </w:r>
      <w:proofErr w:type="spellEnd"/>
      <w:proofErr w:type="gramEnd"/>
      <w:r w:rsidRPr="005C4477">
        <w:rPr>
          <w:highlight w:val="yellow"/>
        </w:rPr>
        <w:t>(</w:t>
      </w:r>
    </w:p>
    <w:p w14:paraId="20B26C53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height = </w:t>
      </w:r>
      <w:proofErr w:type="spellStart"/>
      <w:proofErr w:type="gramStart"/>
      <w:r w:rsidRPr="005C4477">
        <w:rPr>
          <w:highlight w:val="yellow"/>
        </w:rPr>
        <w:t>rnorm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 xml:space="preserve">150, mean = 168, </w:t>
      </w:r>
      <w:proofErr w:type="spellStart"/>
      <w:r w:rsidRPr="005C4477">
        <w:rPr>
          <w:highlight w:val="yellow"/>
        </w:rPr>
        <w:t>sd</w:t>
      </w:r>
      <w:proofErr w:type="spellEnd"/>
      <w:r w:rsidRPr="005C4477">
        <w:rPr>
          <w:highlight w:val="yellow"/>
        </w:rPr>
        <w:t xml:space="preserve"> = 10),</w:t>
      </w:r>
    </w:p>
    <w:p w14:paraId="77F2631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weight = </w:t>
      </w:r>
      <w:proofErr w:type="spellStart"/>
      <w:proofErr w:type="gramStart"/>
      <w:r w:rsidRPr="005C4477">
        <w:rPr>
          <w:highlight w:val="yellow"/>
        </w:rPr>
        <w:t>rnorm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 xml:space="preserve">150, mean = 65, </w:t>
      </w:r>
      <w:proofErr w:type="spellStart"/>
      <w:r w:rsidRPr="005C4477">
        <w:rPr>
          <w:highlight w:val="yellow"/>
        </w:rPr>
        <w:t>sd</w:t>
      </w:r>
      <w:proofErr w:type="spellEnd"/>
      <w:r w:rsidRPr="005C4477">
        <w:rPr>
          <w:highlight w:val="yellow"/>
        </w:rPr>
        <w:t xml:space="preserve"> = 12),</w:t>
      </w:r>
    </w:p>
    <w:p w14:paraId="28CFAF36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age    = </w:t>
      </w:r>
      <w:proofErr w:type="gramStart"/>
      <w:r w:rsidRPr="005C4477">
        <w:rPr>
          <w:highlight w:val="yellow"/>
        </w:rPr>
        <w:t>round(</w:t>
      </w:r>
      <w:proofErr w:type="spellStart"/>
      <w:r w:rsidRPr="005C4477">
        <w:rPr>
          <w:highlight w:val="yellow"/>
        </w:rPr>
        <w:t>runif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>150, 18, 60))</w:t>
      </w:r>
    </w:p>
    <w:p w14:paraId="4281864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)</w:t>
      </w:r>
    </w:p>
    <w:p w14:paraId="7E084B12" w14:textId="77777777" w:rsidR="005C4477" w:rsidRPr="005C4477" w:rsidRDefault="005C4477" w:rsidP="005C4477">
      <w:pPr>
        <w:spacing w:after="0"/>
        <w:rPr>
          <w:highlight w:val="yellow"/>
        </w:rPr>
      </w:pPr>
    </w:p>
    <w:p w14:paraId="1F34DB1E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par(</w:t>
      </w:r>
      <w:proofErr w:type="spellStart"/>
      <w:proofErr w:type="gramEnd"/>
      <w:r w:rsidRPr="005C4477">
        <w:rPr>
          <w:highlight w:val="yellow"/>
        </w:rPr>
        <w:t>mfrow</w:t>
      </w:r>
      <w:proofErr w:type="spellEnd"/>
      <w:r w:rsidRPr="005C4477">
        <w:rPr>
          <w:highlight w:val="yellow"/>
        </w:rPr>
        <w:t xml:space="preserve"> =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2, 2</w:t>
      </w:r>
      <w:proofErr w:type="gramStart"/>
      <w:r w:rsidRPr="005C4477">
        <w:rPr>
          <w:highlight w:val="yellow"/>
        </w:rPr>
        <w:t>))  #</w:t>
      </w:r>
      <w:proofErr w:type="gramEnd"/>
      <w:r w:rsidRPr="005C4477">
        <w:rPr>
          <w:highlight w:val="yellow"/>
        </w:rPr>
        <w:t xml:space="preserve"> 4 plots grid</w:t>
      </w:r>
    </w:p>
    <w:p w14:paraId="49C6BED4" w14:textId="77777777" w:rsidR="005C4477" w:rsidRPr="005C4477" w:rsidRDefault="005C4477" w:rsidP="005C4477">
      <w:pPr>
        <w:spacing w:after="0"/>
        <w:rPr>
          <w:highlight w:val="yellow"/>
        </w:rPr>
      </w:pPr>
    </w:p>
    <w:p w14:paraId="689395F1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hist(</w:t>
      </w:r>
      <w:proofErr w:type="spellStart"/>
      <w:proofErr w:type="gramEnd"/>
      <w:r w:rsidRPr="005C4477">
        <w:rPr>
          <w:highlight w:val="yellow"/>
        </w:rPr>
        <w:t>df$height</w:t>
      </w:r>
      <w:proofErr w:type="spellEnd"/>
      <w:r w:rsidRPr="005C4477">
        <w:rPr>
          <w:highlight w:val="yellow"/>
        </w:rPr>
        <w:t xml:space="preserve">, main = "Histogram of Height", </w:t>
      </w:r>
      <w:proofErr w:type="spellStart"/>
      <w:r w:rsidRPr="005C4477">
        <w:rPr>
          <w:highlight w:val="yellow"/>
        </w:rPr>
        <w:t>xlab</w:t>
      </w:r>
      <w:proofErr w:type="spellEnd"/>
      <w:r w:rsidRPr="005C4477">
        <w:rPr>
          <w:highlight w:val="yellow"/>
        </w:rPr>
        <w:t xml:space="preserve"> = "Height (cm)")</w:t>
      </w:r>
    </w:p>
    <w:p w14:paraId="00EC30F8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boxplot(</w:t>
      </w:r>
      <w:proofErr w:type="spellStart"/>
      <w:proofErr w:type="gramEnd"/>
      <w:r w:rsidRPr="005C4477">
        <w:rPr>
          <w:highlight w:val="yellow"/>
        </w:rPr>
        <w:t>df$weight</w:t>
      </w:r>
      <w:proofErr w:type="spellEnd"/>
      <w:r w:rsidRPr="005C4477">
        <w:rPr>
          <w:highlight w:val="yellow"/>
        </w:rPr>
        <w:t xml:space="preserve">, main = "Boxplot of Weight", </w:t>
      </w:r>
      <w:proofErr w:type="spellStart"/>
      <w:r w:rsidRPr="005C4477">
        <w:rPr>
          <w:highlight w:val="yellow"/>
        </w:rPr>
        <w:t>ylab</w:t>
      </w:r>
      <w:proofErr w:type="spellEnd"/>
      <w:r w:rsidRPr="005C4477">
        <w:rPr>
          <w:highlight w:val="yellow"/>
        </w:rPr>
        <w:t xml:space="preserve"> = "Weight (kg)")</w:t>
      </w:r>
    </w:p>
    <w:p w14:paraId="001F5B96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plot(</w:t>
      </w:r>
      <w:proofErr w:type="spellStart"/>
      <w:proofErr w:type="gramEnd"/>
      <w:r w:rsidRPr="005C4477">
        <w:rPr>
          <w:highlight w:val="yellow"/>
        </w:rPr>
        <w:t>df$height</w:t>
      </w:r>
      <w:proofErr w:type="spellEnd"/>
      <w:r w:rsidRPr="005C4477">
        <w:rPr>
          <w:highlight w:val="yellow"/>
        </w:rPr>
        <w:t xml:space="preserve">, </w:t>
      </w:r>
      <w:proofErr w:type="spellStart"/>
      <w:r w:rsidRPr="005C4477">
        <w:rPr>
          <w:highlight w:val="yellow"/>
        </w:rPr>
        <w:t>df$weight</w:t>
      </w:r>
      <w:proofErr w:type="spellEnd"/>
      <w:r w:rsidRPr="005C4477">
        <w:rPr>
          <w:highlight w:val="yellow"/>
        </w:rPr>
        <w:t>, main = "Scatter: Height vs Weight",</w:t>
      </w:r>
    </w:p>
    <w:p w14:paraId="4E093387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 </w:t>
      </w:r>
      <w:proofErr w:type="spellStart"/>
      <w:r w:rsidRPr="005C4477">
        <w:rPr>
          <w:highlight w:val="yellow"/>
        </w:rPr>
        <w:t>xlab</w:t>
      </w:r>
      <w:proofErr w:type="spellEnd"/>
      <w:r w:rsidRPr="005C4477">
        <w:rPr>
          <w:highlight w:val="yellow"/>
        </w:rPr>
        <w:t xml:space="preserve"> = "Height (cm)", </w:t>
      </w:r>
      <w:proofErr w:type="spellStart"/>
      <w:r w:rsidRPr="005C4477">
        <w:rPr>
          <w:highlight w:val="yellow"/>
        </w:rPr>
        <w:t>ylab</w:t>
      </w:r>
      <w:proofErr w:type="spellEnd"/>
      <w:r w:rsidRPr="005C4477">
        <w:rPr>
          <w:highlight w:val="yellow"/>
        </w:rPr>
        <w:t xml:space="preserve"> = "Weight (kg)")</w:t>
      </w:r>
    </w:p>
    <w:p w14:paraId="520AA38F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pairs(</w:t>
      </w:r>
      <w:proofErr w:type="spellStart"/>
      <w:proofErr w:type="gramEnd"/>
      <w:r w:rsidRPr="005C4477">
        <w:rPr>
          <w:highlight w:val="yellow"/>
        </w:rPr>
        <w:t>df</w:t>
      </w:r>
      <w:proofErr w:type="spellEnd"/>
      <w:r w:rsidRPr="005C4477">
        <w:rPr>
          <w:highlight w:val="yellow"/>
        </w:rPr>
        <w:t xml:space="preserve">, main = "Pairs Plot: </w:t>
      </w:r>
      <w:proofErr w:type="spellStart"/>
      <w:r w:rsidRPr="005C4477">
        <w:rPr>
          <w:highlight w:val="yellow"/>
        </w:rPr>
        <w:t>df</w:t>
      </w:r>
      <w:proofErr w:type="spellEnd"/>
      <w:r w:rsidRPr="005C4477">
        <w:rPr>
          <w:highlight w:val="yellow"/>
        </w:rPr>
        <w:t>")</w:t>
      </w:r>
    </w:p>
    <w:p w14:paraId="7D318D65" w14:textId="77777777" w:rsidR="005C4477" w:rsidRPr="005C4477" w:rsidRDefault="005C4477" w:rsidP="005C4477">
      <w:pPr>
        <w:spacing w:after="0"/>
        <w:rPr>
          <w:highlight w:val="yellow"/>
        </w:rPr>
      </w:pPr>
    </w:p>
    <w:p w14:paraId="710A63D5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par(</w:t>
      </w:r>
      <w:proofErr w:type="spellStart"/>
      <w:proofErr w:type="gramEnd"/>
      <w:r w:rsidRPr="005C4477">
        <w:rPr>
          <w:highlight w:val="yellow"/>
        </w:rPr>
        <w:t>mfrow</w:t>
      </w:r>
      <w:proofErr w:type="spellEnd"/>
      <w:r w:rsidRPr="005C4477">
        <w:rPr>
          <w:highlight w:val="yellow"/>
        </w:rPr>
        <w:t xml:space="preserve"> =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1, 1</w:t>
      </w:r>
      <w:proofErr w:type="gramStart"/>
      <w:r w:rsidRPr="005C4477">
        <w:rPr>
          <w:highlight w:val="yellow"/>
        </w:rPr>
        <w:t>))  #</w:t>
      </w:r>
      <w:proofErr w:type="gramEnd"/>
      <w:r w:rsidRPr="005C4477">
        <w:rPr>
          <w:highlight w:val="yellow"/>
        </w:rPr>
        <w:t xml:space="preserve"> reset</w:t>
      </w:r>
    </w:p>
    <w:p w14:paraId="36A4E43B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6ED47D07" w14:textId="77777777" w:rsidR="005C4477" w:rsidRPr="005C4477" w:rsidRDefault="005C4477" w:rsidP="005C4477">
      <w:pPr>
        <w:numPr>
          <w:ilvl w:val="0"/>
          <w:numId w:val="56"/>
        </w:numPr>
        <w:spacing w:after="0"/>
        <w:rPr>
          <w:highlight w:val="yellow"/>
        </w:rPr>
      </w:pPr>
      <w:r w:rsidRPr="005C4477">
        <w:rPr>
          <w:highlight w:val="yellow"/>
        </w:rPr>
        <w:t>Window with histogram, boxplot, scatter plot, and pairs plot.</w:t>
      </w:r>
    </w:p>
    <w:p w14:paraId="68CD6E5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Core EDA plots in base R quickly highlight distributional properties and variable relationships.</w:t>
      </w:r>
    </w:p>
    <w:p w14:paraId="2C0E5EDD" w14:textId="77777777" w:rsidR="005C4477" w:rsidRPr="005C4477" w:rsidRDefault="005C4477" w:rsidP="005C4477">
      <w:pPr>
        <w:spacing w:after="0"/>
      </w:pPr>
      <w:r w:rsidRPr="005C4477">
        <w:pict w14:anchorId="4A3BC553">
          <v:rect id="_x0000_i1083" style="width:0;height:1.5pt" o:hralign="center" o:hrstd="t" o:hr="t" fillcolor="#a0a0a0" stroked="f"/>
        </w:pict>
      </w:r>
    </w:p>
    <w:p w14:paraId="3E5A0FAA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5) Create different charts for visualization of a given dataset</w:t>
      </w:r>
    </w:p>
    <w:p w14:paraId="2017BC42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draw bar chart, pie chart, line chart, and grouped bar chart in R.</w:t>
      </w:r>
    </w:p>
    <w:p w14:paraId="499DFF1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4D505B17" w14:textId="77777777" w:rsidR="005C4477" w:rsidRPr="005C4477" w:rsidRDefault="005C4477" w:rsidP="005C4477">
      <w:pPr>
        <w:numPr>
          <w:ilvl w:val="0"/>
          <w:numId w:val="57"/>
        </w:numPr>
        <w:spacing w:after="0"/>
      </w:pPr>
      <w:r w:rsidRPr="005C4477">
        <w:t>Computer System</w:t>
      </w:r>
    </w:p>
    <w:p w14:paraId="1EC3689C" w14:textId="77777777" w:rsidR="005C4477" w:rsidRPr="005C4477" w:rsidRDefault="005C4477" w:rsidP="005C4477">
      <w:pPr>
        <w:numPr>
          <w:ilvl w:val="0"/>
          <w:numId w:val="57"/>
        </w:numPr>
        <w:spacing w:after="0"/>
      </w:pPr>
      <w:r w:rsidRPr="005C4477">
        <w:t>R</w:t>
      </w:r>
    </w:p>
    <w:p w14:paraId="4990E7B0" w14:textId="77777777" w:rsidR="005C4477" w:rsidRPr="005C4477" w:rsidRDefault="005C4477" w:rsidP="005C4477">
      <w:pPr>
        <w:numPr>
          <w:ilvl w:val="0"/>
          <w:numId w:val="57"/>
        </w:numPr>
        <w:spacing w:after="0"/>
      </w:pPr>
      <w:r w:rsidRPr="005C4477">
        <w:t>RStudio / IDE</w:t>
      </w:r>
    </w:p>
    <w:p w14:paraId="57151B8F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lastRenderedPageBreak/>
        <w:t>Theory:</w:t>
      </w:r>
    </w:p>
    <w:p w14:paraId="5FCF27DF" w14:textId="77777777" w:rsidR="005C4477" w:rsidRPr="005C4477" w:rsidRDefault="005C4477" w:rsidP="005C4477">
      <w:pPr>
        <w:numPr>
          <w:ilvl w:val="0"/>
          <w:numId w:val="58"/>
        </w:numPr>
        <w:spacing w:after="0"/>
      </w:pPr>
      <w:r w:rsidRPr="005C4477">
        <w:t>Bar charts display counts or values across categories.</w:t>
      </w:r>
    </w:p>
    <w:p w14:paraId="29397792" w14:textId="77777777" w:rsidR="005C4477" w:rsidRPr="005C4477" w:rsidRDefault="005C4477" w:rsidP="005C4477">
      <w:pPr>
        <w:numPr>
          <w:ilvl w:val="0"/>
          <w:numId w:val="58"/>
        </w:numPr>
        <w:spacing w:after="0"/>
      </w:pPr>
      <w:r w:rsidRPr="005C4477">
        <w:t>Pie charts show part-to-whole relationships.</w:t>
      </w:r>
    </w:p>
    <w:p w14:paraId="1CACE28D" w14:textId="77777777" w:rsidR="005C4477" w:rsidRPr="005C4477" w:rsidRDefault="005C4477" w:rsidP="005C4477">
      <w:pPr>
        <w:numPr>
          <w:ilvl w:val="0"/>
          <w:numId w:val="58"/>
        </w:numPr>
        <w:spacing w:after="0"/>
      </w:pPr>
      <w:r w:rsidRPr="005C4477">
        <w:t>Line charts track changes over ordered indices or time.</w:t>
      </w:r>
    </w:p>
    <w:p w14:paraId="2F7BEBC7" w14:textId="77777777" w:rsidR="005C4477" w:rsidRPr="005C4477" w:rsidRDefault="005C4477" w:rsidP="005C4477">
      <w:pPr>
        <w:numPr>
          <w:ilvl w:val="0"/>
          <w:numId w:val="58"/>
        </w:numPr>
        <w:spacing w:after="0"/>
      </w:pPr>
      <w:r w:rsidRPr="005C4477">
        <w:t>Grouped bars compare categories across subgroups.</w:t>
      </w:r>
    </w:p>
    <w:p w14:paraId="4010FFBE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672FFCAE" w14:textId="77777777" w:rsidR="005C4477" w:rsidRPr="005C4477" w:rsidRDefault="005C4477" w:rsidP="005C4477">
      <w:pPr>
        <w:numPr>
          <w:ilvl w:val="0"/>
          <w:numId w:val="59"/>
        </w:numPr>
        <w:spacing w:after="0"/>
      </w:pPr>
      <w:r w:rsidRPr="005C4477">
        <w:t>Prepare categorical counts and time series data.</w:t>
      </w:r>
    </w:p>
    <w:p w14:paraId="36FD8530" w14:textId="77777777" w:rsidR="005C4477" w:rsidRPr="005C4477" w:rsidRDefault="005C4477" w:rsidP="005C4477">
      <w:pPr>
        <w:numPr>
          <w:ilvl w:val="0"/>
          <w:numId w:val="59"/>
        </w:numPr>
        <w:spacing w:after="0"/>
      </w:pPr>
      <w:r w:rsidRPr="005C4477">
        <w:t xml:space="preserve">Use </w:t>
      </w:r>
      <w:proofErr w:type="spellStart"/>
      <w:proofErr w:type="gramStart"/>
      <w:r w:rsidRPr="005C4477">
        <w:t>barplot</w:t>
      </w:r>
      <w:proofErr w:type="spellEnd"/>
      <w:r w:rsidRPr="005C4477">
        <w:t>(</w:t>
      </w:r>
      <w:proofErr w:type="gramEnd"/>
      <w:r w:rsidRPr="005C4477">
        <w:t>) for single and grouped bars.</w:t>
      </w:r>
    </w:p>
    <w:p w14:paraId="36EB6472" w14:textId="77777777" w:rsidR="005C4477" w:rsidRPr="005C4477" w:rsidRDefault="005C4477" w:rsidP="005C4477">
      <w:pPr>
        <w:numPr>
          <w:ilvl w:val="0"/>
          <w:numId w:val="59"/>
        </w:numPr>
        <w:spacing w:after="0"/>
      </w:pPr>
      <w:r w:rsidRPr="005C4477">
        <w:t xml:space="preserve">Use </w:t>
      </w:r>
      <w:proofErr w:type="gramStart"/>
      <w:r w:rsidRPr="005C4477">
        <w:t>pie(</w:t>
      </w:r>
      <w:proofErr w:type="gramEnd"/>
      <w:r w:rsidRPr="005C4477">
        <w:t>) for shares.</w:t>
      </w:r>
    </w:p>
    <w:p w14:paraId="7F79335D" w14:textId="77777777" w:rsidR="005C4477" w:rsidRPr="005C4477" w:rsidRDefault="005C4477" w:rsidP="005C4477">
      <w:pPr>
        <w:numPr>
          <w:ilvl w:val="0"/>
          <w:numId w:val="59"/>
        </w:numPr>
        <w:spacing w:after="0"/>
      </w:pPr>
      <w:r w:rsidRPr="005C4477">
        <w:t>Use plot(type="l") for line charts.</w:t>
      </w:r>
    </w:p>
    <w:p w14:paraId="67B481B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12E0A73E" w14:textId="77777777" w:rsidR="005C4477" w:rsidRPr="005C4477" w:rsidRDefault="005C4477" w:rsidP="005C4477">
      <w:pPr>
        <w:numPr>
          <w:ilvl w:val="0"/>
          <w:numId w:val="60"/>
        </w:numPr>
        <w:spacing w:after="0"/>
      </w:pPr>
      <w:r w:rsidRPr="005C4477">
        <w:t>Different charts suit different data stories.</w:t>
      </w:r>
    </w:p>
    <w:p w14:paraId="4F7CA8A0" w14:textId="77777777" w:rsidR="005C4477" w:rsidRPr="005C4477" w:rsidRDefault="005C4477" w:rsidP="005C4477">
      <w:pPr>
        <w:numPr>
          <w:ilvl w:val="0"/>
          <w:numId w:val="60"/>
        </w:numPr>
        <w:spacing w:after="0"/>
      </w:pPr>
      <w:r w:rsidRPr="005C4477">
        <w:t>Base R covers common plotting needs with minimal code.</w:t>
      </w:r>
    </w:p>
    <w:p w14:paraId="7C5DD75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371A2C6C" w14:textId="77777777" w:rsidR="005C4477" w:rsidRPr="005C4477" w:rsidRDefault="005C4477" w:rsidP="005C4477">
      <w:pPr>
        <w:numPr>
          <w:ilvl w:val="0"/>
          <w:numId w:val="61"/>
        </w:numPr>
        <w:spacing w:after="0"/>
      </w:pPr>
      <w:r w:rsidRPr="005C4477">
        <w:t>Pie charts can be hard to compare accurately.</w:t>
      </w:r>
    </w:p>
    <w:p w14:paraId="0226F797" w14:textId="77777777" w:rsidR="005C4477" w:rsidRPr="005C4477" w:rsidRDefault="005C4477" w:rsidP="005C4477">
      <w:pPr>
        <w:numPr>
          <w:ilvl w:val="0"/>
          <w:numId w:val="61"/>
        </w:numPr>
        <w:spacing w:after="0"/>
      </w:pPr>
      <w:r w:rsidRPr="005C4477">
        <w:t>Grouped bars can become cluttered with many groups.</w:t>
      </w:r>
    </w:p>
    <w:p w14:paraId="2BF512DB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73E11B79" w14:textId="77777777" w:rsidR="005C4477" w:rsidRPr="005C4477" w:rsidRDefault="005C4477" w:rsidP="005C4477">
      <w:pPr>
        <w:numPr>
          <w:ilvl w:val="0"/>
          <w:numId w:val="62"/>
        </w:numPr>
        <w:spacing w:after="0"/>
      </w:pPr>
      <w:r w:rsidRPr="005C4477">
        <w:t>Create category counts and monthly values.</w:t>
      </w:r>
    </w:p>
    <w:p w14:paraId="1DE7DF7B" w14:textId="77777777" w:rsidR="005C4477" w:rsidRPr="005C4477" w:rsidRDefault="005C4477" w:rsidP="005C4477">
      <w:pPr>
        <w:numPr>
          <w:ilvl w:val="0"/>
          <w:numId w:val="62"/>
        </w:numPr>
        <w:spacing w:after="0"/>
      </w:pPr>
      <w:r w:rsidRPr="005C4477">
        <w:t>Plot bar, pie, line, and grouped bar charts.</w:t>
      </w:r>
    </w:p>
    <w:p w14:paraId="63752229" w14:textId="77777777" w:rsidR="005C4477" w:rsidRPr="005C4477" w:rsidRDefault="005C4477" w:rsidP="005C4477">
      <w:pPr>
        <w:numPr>
          <w:ilvl w:val="0"/>
          <w:numId w:val="62"/>
        </w:numPr>
        <w:spacing w:after="0"/>
      </w:pPr>
      <w:r w:rsidRPr="005C4477">
        <w:t>Label axes and titles.</w:t>
      </w:r>
    </w:p>
    <w:p w14:paraId="1FAC6CBE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34D4737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5) Common Charts</w:t>
      </w:r>
    </w:p>
    <w:p w14:paraId="555D754A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counts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A = 23, B = 17, C = 35, D = 12)</w:t>
      </w:r>
    </w:p>
    <w:p w14:paraId="7D697D6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pie_vals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Apple = 30, Banana = 20, Cherry = 25, Dates = 25)</w:t>
      </w:r>
    </w:p>
    <w:p w14:paraId="52FD03B4" w14:textId="77777777" w:rsidR="005C4477" w:rsidRPr="005C4477" w:rsidRDefault="005C4477" w:rsidP="005C4477">
      <w:pPr>
        <w:spacing w:after="0"/>
        <w:rPr>
          <w:highlight w:val="yellow"/>
        </w:rPr>
      </w:pPr>
    </w:p>
    <w:p w14:paraId="4F83F338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months &lt;- 1:12</w:t>
      </w:r>
    </w:p>
    <w:p w14:paraId="14169B97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sales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12, 15, 14, 18, 20, 22, 21, 25, 28, 27, 26, 30)</w:t>
      </w:r>
    </w:p>
    <w:p w14:paraId="425BA714" w14:textId="77777777" w:rsidR="005C4477" w:rsidRPr="005C4477" w:rsidRDefault="005C4477" w:rsidP="005C4477">
      <w:pPr>
        <w:spacing w:after="0"/>
        <w:rPr>
          <w:highlight w:val="yellow"/>
        </w:rPr>
      </w:pPr>
    </w:p>
    <w:p w14:paraId="51257F15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groups &lt;- </w:t>
      </w:r>
      <w:proofErr w:type="gramStart"/>
      <w:r w:rsidRPr="005C4477">
        <w:rPr>
          <w:highlight w:val="yellow"/>
        </w:rPr>
        <w:t>matrix(c(</w:t>
      </w:r>
      <w:proofErr w:type="gramEnd"/>
      <w:r w:rsidRPr="005C4477">
        <w:rPr>
          <w:highlight w:val="yellow"/>
        </w:rPr>
        <w:t>10, 15, 20,</w:t>
      </w:r>
    </w:p>
    <w:p w14:paraId="26893A26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               12, 18, 22,</w:t>
      </w:r>
    </w:p>
    <w:p w14:paraId="79887E65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               14, 17, 23),</w:t>
      </w:r>
    </w:p>
    <w:p w14:paraId="0465EA8C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             </w:t>
      </w:r>
      <w:proofErr w:type="spellStart"/>
      <w:r w:rsidRPr="005C4477">
        <w:rPr>
          <w:highlight w:val="yellow"/>
        </w:rPr>
        <w:t>nrow</w:t>
      </w:r>
      <w:proofErr w:type="spellEnd"/>
      <w:r w:rsidRPr="005C4477">
        <w:rPr>
          <w:highlight w:val="yellow"/>
        </w:rPr>
        <w:t xml:space="preserve"> = 3, </w:t>
      </w:r>
      <w:proofErr w:type="spellStart"/>
      <w:r w:rsidRPr="005C4477">
        <w:rPr>
          <w:highlight w:val="yellow"/>
        </w:rPr>
        <w:t>byrow</w:t>
      </w:r>
      <w:proofErr w:type="spellEnd"/>
      <w:r w:rsidRPr="005C4477">
        <w:rPr>
          <w:highlight w:val="yellow"/>
        </w:rPr>
        <w:t xml:space="preserve"> = TRUE)</w:t>
      </w:r>
    </w:p>
    <w:p w14:paraId="54E3A81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colnames</w:t>
      </w:r>
      <w:proofErr w:type="spellEnd"/>
      <w:r w:rsidRPr="005C4477">
        <w:rPr>
          <w:highlight w:val="yellow"/>
        </w:rPr>
        <w:t xml:space="preserve">(groups)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"Q1", "Q2", "Q3")</w:t>
      </w:r>
    </w:p>
    <w:p w14:paraId="3CB47324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rownames</w:t>
      </w:r>
      <w:proofErr w:type="spellEnd"/>
      <w:r w:rsidRPr="005C4477">
        <w:rPr>
          <w:highlight w:val="yellow"/>
        </w:rPr>
        <w:t xml:space="preserve">(groups)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"</w:t>
      </w:r>
      <w:proofErr w:type="spellStart"/>
      <w:r w:rsidRPr="005C4477">
        <w:rPr>
          <w:highlight w:val="yellow"/>
        </w:rPr>
        <w:t>ProdA</w:t>
      </w:r>
      <w:proofErr w:type="spellEnd"/>
      <w:r w:rsidRPr="005C4477">
        <w:rPr>
          <w:highlight w:val="yellow"/>
        </w:rPr>
        <w:t>", "</w:t>
      </w:r>
      <w:proofErr w:type="spellStart"/>
      <w:r w:rsidRPr="005C4477">
        <w:rPr>
          <w:highlight w:val="yellow"/>
        </w:rPr>
        <w:t>ProdB</w:t>
      </w:r>
      <w:proofErr w:type="spellEnd"/>
      <w:r w:rsidRPr="005C4477">
        <w:rPr>
          <w:highlight w:val="yellow"/>
        </w:rPr>
        <w:t>", "</w:t>
      </w:r>
      <w:proofErr w:type="spellStart"/>
      <w:r w:rsidRPr="005C4477">
        <w:rPr>
          <w:highlight w:val="yellow"/>
        </w:rPr>
        <w:t>ProdC</w:t>
      </w:r>
      <w:proofErr w:type="spellEnd"/>
      <w:r w:rsidRPr="005C4477">
        <w:rPr>
          <w:highlight w:val="yellow"/>
        </w:rPr>
        <w:t>")</w:t>
      </w:r>
    </w:p>
    <w:p w14:paraId="71B1FE6C" w14:textId="77777777" w:rsidR="005C4477" w:rsidRPr="005C4477" w:rsidRDefault="005C4477" w:rsidP="005C4477">
      <w:pPr>
        <w:spacing w:after="0"/>
        <w:rPr>
          <w:highlight w:val="yellow"/>
        </w:rPr>
      </w:pPr>
    </w:p>
    <w:p w14:paraId="547A66FA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par(</w:t>
      </w:r>
      <w:proofErr w:type="spellStart"/>
      <w:proofErr w:type="gramEnd"/>
      <w:r w:rsidRPr="005C4477">
        <w:rPr>
          <w:highlight w:val="yellow"/>
        </w:rPr>
        <w:t>mfrow</w:t>
      </w:r>
      <w:proofErr w:type="spellEnd"/>
      <w:r w:rsidRPr="005C4477">
        <w:rPr>
          <w:highlight w:val="yellow"/>
        </w:rPr>
        <w:t xml:space="preserve"> =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2, 2))</w:t>
      </w:r>
    </w:p>
    <w:p w14:paraId="76CD5477" w14:textId="77777777" w:rsidR="005C4477" w:rsidRPr="005C4477" w:rsidRDefault="005C4477" w:rsidP="005C4477">
      <w:pPr>
        <w:spacing w:after="0"/>
        <w:rPr>
          <w:highlight w:val="yellow"/>
        </w:rPr>
      </w:pPr>
    </w:p>
    <w:p w14:paraId="3E2E5CA8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proofErr w:type="gramStart"/>
      <w:r w:rsidRPr="005C4477">
        <w:rPr>
          <w:highlight w:val="yellow"/>
        </w:rPr>
        <w:t>barplot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 xml:space="preserve">counts, main = "Bar Chart: Counts by Category", </w:t>
      </w:r>
      <w:proofErr w:type="spellStart"/>
      <w:r w:rsidRPr="005C4477">
        <w:rPr>
          <w:highlight w:val="yellow"/>
        </w:rPr>
        <w:t>xlab</w:t>
      </w:r>
      <w:proofErr w:type="spellEnd"/>
      <w:r w:rsidRPr="005C4477">
        <w:rPr>
          <w:highlight w:val="yellow"/>
        </w:rPr>
        <w:t xml:space="preserve"> = "Category", </w:t>
      </w:r>
      <w:proofErr w:type="spellStart"/>
      <w:r w:rsidRPr="005C4477">
        <w:rPr>
          <w:highlight w:val="yellow"/>
        </w:rPr>
        <w:t>ylab</w:t>
      </w:r>
      <w:proofErr w:type="spellEnd"/>
      <w:r w:rsidRPr="005C4477">
        <w:rPr>
          <w:highlight w:val="yellow"/>
        </w:rPr>
        <w:t xml:space="preserve"> = "Count")</w:t>
      </w:r>
    </w:p>
    <w:p w14:paraId="13A56397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pie(</w:t>
      </w:r>
      <w:proofErr w:type="spellStart"/>
      <w:proofErr w:type="gramEnd"/>
      <w:r w:rsidRPr="005C4477">
        <w:rPr>
          <w:highlight w:val="yellow"/>
        </w:rPr>
        <w:t>pie_vals</w:t>
      </w:r>
      <w:proofErr w:type="spellEnd"/>
      <w:r w:rsidRPr="005C4477">
        <w:rPr>
          <w:highlight w:val="yellow"/>
        </w:rPr>
        <w:t>, main = "Pie Chart: Fruit Share")</w:t>
      </w:r>
    </w:p>
    <w:p w14:paraId="4AEA4111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plot(</w:t>
      </w:r>
      <w:proofErr w:type="gramEnd"/>
      <w:r w:rsidRPr="005C4477">
        <w:rPr>
          <w:highlight w:val="yellow"/>
        </w:rPr>
        <w:t xml:space="preserve">months, sales, type = "l", main = "Line Chart: Monthly Sales", </w:t>
      </w:r>
      <w:proofErr w:type="spellStart"/>
      <w:r w:rsidRPr="005C4477">
        <w:rPr>
          <w:highlight w:val="yellow"/>
        </w:rPr>
        <w:t>xlab</w:t>
      </w:r>
      <w:proofErr w:type="spellEnd"/>
      <w:r w:rsidRPr="005C4477">
        <w:rPr>
          <w:highlight w:val="yellow"/>
        </w:rPr>
        <w:t xml:space="preserve"> = "Month", </w:t>
      </w:r>
      <w:proofErr w:type="spellStart"/>
      <w:r w:rsidRPr="005C4477">
        <w:rPr>
          <w:highlight w:val="yellow"/>
        </w:rPr>
        <w:t>ylab</w:t>
      </w:r>
      <w:proofErr w:type="spellEnd"/>
      <w:r w:rsidRPr="005C4477">
        <w:rPr>
          <w:highlight w:val="yellow"/>
        </w:rPr>
        <w:t xml:space="preserve"> = "Sales")</w:t>
      </w:r>
    </w:p>
    <w:p w14:paraId="17CEFF45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proofErr w:type="gramStart"/>
      <w:r w:rsidRPr="005C4477">
        <w:rPr>
          <w:highlight w:val="yellow"/>
        </w:rPr>
        <w:t>barplot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 xml:space="preserve">groups, beside = TRUE, main = "Grouped Bar: Products by Quarter", </w:t>
      </w:r>
      <w:proofErr w:type="spellStart"/>
      <w:r w:rsidRPr="005C4477">
        <w:rPr>
          <w:highlight w:val="yellow"/>
        </w:rPr>
        <w:t>ylab</w:t>
      </w:r>
      <w:proofErr w:type="spellEnd"/>
      <w:r w:rsidRPr="005C4477">
        <w:rPr>
          <w:highlight w:val="yellow"/>
        </w:rPr>
        <w:t xml:space="preserve"> = "Units")</w:t>
      </w:r>
    </w:p>
    <w:p w14:paraId="7B23C897" w14:textId="77777777" w:rsidR="005C4477" w:rsidRPr="005C4477" w:rsidRDefault="005C4477" w:rsidP="005C4477">
      <w:pPr>
        <w:spacing w:after="0"/>
        <w:rPr>
          <w:highlight w:val="yellow"/>
        </w:rPr>
      </w:pPr>
    </w:p>
    <w:p w14:paraId="26D3307C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par(</w:t>
      </w:r>
      <w:proofErr w:type="spellStart"/>
      <w:proofErr w:type="gramEnd"/>
      <w:r w:rsidRPr="005C4477">
        <w:rPr>
          <w:highlight w:val="yellow"/>
        </w:rPr>
        <w:t>mfrow</w:t>
      </w:r>
      <w:proofErr w:type="spellEnd"/>
      <w:r w:rsidRPr="005C4477">
        <w:rPr>
          <w:highlight w:val="yellow"/>
        </w:rPr>
        <w:t xml:space="preserve"> =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1, 1))</w:t>
      </w:r>
    </w:p>
    <w:p w14:paraId="0EF7C09E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51A53062" w14:textId="77777777" w:rsidR="005C4477" w:rsidRPr="005C4477" w:rsidRDefault="005C4477" w:rsidP="005C4477">
      <w:pPr>
        <w:numPr>
          <w:ilvl w:val="0"/>
          <w:numId w:val="63"/>
        </w:numPr>
        <w:spacing w:after="0"/>
        <w:rPr>
          <w:highlight w:val="yellow"/>
        </w:rPr>
      </w:pPr>
      <w:r w:rsidRPr="005C4477">
        <w:rPr>
          <w:highlight w:val="yellow"/>
        </w:rPr>
        <w:t>Four different charts arranged in a 2×2 panel.</w:t>
      </w:r>
    </w:p>
    <w:p w14:paraId="493E0847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Multiple chart types provide complementary views for categorical and time-ordered data.</w:t>
      </w:r>
    </w:p>
    <w:p w14:paraId="6BD05C1D" w14:textId="77777777" w:rsidR="005C4477" w:rsidRPr="005C4477" w:rsidRDefault="005C4477" w:rsidP="005C4477">
      <w:pPr>
        <w:spacing w:after="0"/>
      </w:pPr>
      <w:r w:rsidRPr="005C4477">
        <w:pict w14:anchorId="720DE69A">
          <v:rect id="_x0000_i1084" style="width:0;height:1.5pt" o:hralign="center" o:hrstd="t" o:hr="t" fillcolor="#a0a0a0" stroked="f"/>
        </w:pict>
      </w:r>
    </w:p>
    <w:p w14:paraId="77474218" w14:textId="77777777" w:rsidR="005C4477" w:rsidRDefault="005C4477" w:rsidP="005C4477">
      <w:pPr>
        <w:spacing w:after="0"/>
        <w:rPr>
          <w:b/>
          <w:bCs/>
        </w:rPr>
      </w:pPr>
    </w:p>
    <w:p w14:paraId="336AB9F3" w14:textId="5AE3FBFF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lastRenderedPageBreak/>
        <w:t>6) Find the mean, median, standard deviation, and quartiles</w:t>
      </w:r>
    </w:p>
    <w:p w14:paraId="206C6B0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compute descriptive statistics (mean, median, standard deviation, quartiles) for a numeric vector in R.</w:t>
      </w:r>
    </w:p>
    <w:p w14:paraId="7A52DDE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581707FC" w14:textId="77777777" w:rsidR="005C4477" w:rsidRPr="005C4477" w:rsidRDefault="005C4477" w:rsidP="005C4477">
      <w:pPr>
        <w:numPr>
          <w:ilvl w:val="0"/>
          <w:numId w:val="64"/>
        </w:numPr>
        <w:spacing w:after="0"/>
      </w:pPr>
      <w:r w:rsidRPr="005C4477">
        <w:t>Computer System</w:t>
      </w:r>
    </w:p>
    <w:p w14:paraId="069A2325" w14:textId="77777777" w:rsidR="005C4477" w:rsidRPr="005C4477" w:rsidRDefault="005C4477" w:rsidP="005C4477">
      <w:pPr>
        <w:numPr>
          <w:ilvl w:val="0"/>
          <w:numId w:val="64"/>
        </w:numPr>
        <w:spacing w:after="0"/>
      </w:pPr>
      <w:r w:rsidRPr="005C4477">
        <w:t>R</w:t>
      </w:r>
    </w:p>
    <w:p w14:paraId="6242F8B0" w14:textId="77777777" w:rsidR="005C4477" w:rsidRPr="005C4477" w:rsidRDefault="005C4477" w:rsidP="005C4477">
      <w:pPr>
        <w:numPr>
          <w:ilvl w:val="0"/>
          <w:numId w:val="64"/>
        </w:numPr>
        <w:spacing w:after="0"/>
      </w:pPr>
      <w:r w:rsidRPr="005C4477">
        <w:t>RStudio / IDE</w:t>
      </w:r>
    </w:p>
    <w:p w14:paraId="3E4B6542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6D786F56" w14:textId="77777777" w:rsidR="005C4477" w:rsidRPr="005C4477" w:rsidRDefault="005C4477" w:rsidP="005C4477">
      <w:pPr>
        <w:numPr>
          <w:ilvl w:val="0"/>
          <w:numId w:val="65"/>
        </w:numPr>
        <w:spacing w:after="0"/>
      </w:pPr>
      <w:r w:rsidRPr="005C4477">
        <w:t>Mean measures central tendency as the arithmetic average.</w:t>
      </w:r>
    </w:p>
    <w:p w14:paraId="405438B1" w14:textId="77777777" w:rsidR="005C4477" w:rsidRPr="005C4477" w:rsidRDefault="005C4477" w:rsidP="005C4477">
      <w:pPr>
        <w:numPr>
          <w:ilvl w:val="0"/>
          <w:numId w:val="65"/>
        </w:numPr>
        <w:spacing w:after="0"/>
      </w:pPr>
      <w:r w:rsidRPr="005C4477">
        <w:t>Median is the middle value robust to outliers.</w:t>
      </w:r>
    </w:p>
    <w:p w14:paraId="7A0FC147" w14:textId="77777777" w:rsidR="005C4477" w:rsidRPr="005C4477" w:rsidRDefault="005C4477" w:rsidP="005C4477">
      <w:pPr>
        <w:numPr>
          <w:ilvl w:val="0"/>
          <w:numId w:val="65"/>
        </w:numPr>
        <w:spacing w:after="0"/>
      </w:pPr>
      <w:r w:rsidRPr="005C4477">
        <w:t>Standard Deviation quantifies spread around the mean.</w:t>
      </w:r>
    </w:p>
    <w:p w14:paraId="4976BEF9" w14:textId="77777777" w:rsidR="005C4477" w:rsidRPr="005C4477" w:rsidRDefault="005C4477" w:rsidP="005C4477">
      <w:pPr>
        <w:numPr>
          <w:ilvl w:val="0"/>
          <w:numId w:val="65"/>
        </w:numPr>
        <w:spacing w:after="0"/>
      </w:pPr>
      <w:r w:rsidRPr="005C4477">
        <w:t>Quartiles split data into four equal parts (Q1, Q2, Q3).</w:t>
      </w:r>
    </w:p>
    <w:p w14:paraId="6B892BCC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08622D0B" w14:textId="77777777" w:rsidR="005C4477" w:rsidRPr="005C4477" w:rsidRDefault="005C4477" w:rsidP="005C4477">
      <w:pPr>
        <w:numPr>
          <w:ilvl w:val="0"/>
          <w:numId w:val="66"/>
        </w:numPr>
        <w:spacing w:after="0"/>
      </w:pPr>
      <w:r w:rsidRPr="005C4477">
        <w:t>Create a numeric vector with or without missing values.</w:t>
      </w:r>
    </w:p>
    <w:p w14:paraId="3966C342" w14:textId="77777777" w:rsidR="005C4477" w:rsidRPr="005C4477" w:rsidRDefault="005C4477" w:rsidP="005C4477">
      <w:pPr>
        <w:numPr>
          <w:ilvl w:val="0"/>
          <w:numId w:val="66"/>
        </w:numPr>
        <w:spacing w:after="0"/>
      </w:pPr>
      <w:r w:rsidRPr="005C4477">
        <w:t xml:space="preserve">Use </w:t>
      </w:r>
      <w:proofErr w:type="gramStart"/>
      <w:r w:rsidRPr="005C4477">
        <w:t>mean(</w:t>
      </w:r>
      <w:proofErr w:type="gramEnd"/>
      <w:r w:rsidRPr="005C4477">
        <w:t xml:space="preserve">), </w:t>
      </w:r>
      <w:proofErr w:type="gramStart"/>
      <w:r w:rsidRPr="005C4477">
        <w:t>median(</w:t>
      </w:r>
      <w:proofErr w:type="gramEnd"/>
      <w:r w:rsidRPr="005C4477">
        <w:t xml:space="preserve">), </w:t>
      </w:r>
      <w:proofErr w:type="spellStart"/>
      <w:proofErr w:type="gramStart"/>
      <w:r w:rsidRPr="005C4477">
        <w:t>sd</w:t>
      </w:r>
      <w:proofErr w:type="spellEnd"/>
      <w:r w:rsidRPr="005C4477">
        <w:t>(</w:t>
      </w:r>
      <w:proofErr w:type="gramEnd"/>
      <w:r w:rsidRPr="005C4477">
        <w:t xml:space="preserve">), and </w:t>
      </w:r>
      <w:proofErr w:type="gramStart"/>
      <w:r w:rsidRPr="005C4477">
        <w:t>quantile(</w:t>
      </w:r>
      <w:proofErr w:type="gramEnd"/>
      <w:r w:rsidRPr="005C4477">
        <w:t>).</w:t>
      </w:r>
    </w:p>
    <w:p w14:paraId="365D80A9" w14:textId="77777777" w:rsidR="005C4477" w:rsidRPr="005C4477" w:rsidRDefault="005C4477" w:rsidP="005C4477">
      <w:pPr>
        <w:numPr>
          <w:ilvl w:val="0"/>
          <w:numId w:val="66"/>
        </w:numPr>
        <w:spacing w:after="0"/>
      </w:pPr>
      <w:r w:rsidRPr="005C4477">
        <w:t>Set na.rm = TRUE when NA values are present.</w:t>
      </w:r>
    </w:p>
    <w:p w14:paraId="3C1DAA6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591E6D62" w14:textId="77777777" w:rsidR="005C4477" w:rsidRPr="005C4477" w:rsidRDefault="005C4477" w:rsidP="005C4477">
      <w:pPr>
        <w:numPr>
          <w:ilvl w:val="0"/>
          <w:numId w:val="67"/>
        </w:numPr>
        <w:spacing w:after="0"/>
      </w:pPr>
      <w:r w:rsidRPr="005C4477">
        <w:t>Quick numerical summaries for datasets.</w:t>
      </w:r>
    </w:p>
    <w:p w14:paraId="7F572522" w14:textId="77777777" w:rsidR="005C4477" w:rsidRPr="005C4477" w:rsidRDefault="005C4477" w:rsidP="005C4477">
      <w:pPr>
        <w:numPr>
          <w:ilvl w:val="0"/>
          <w:numId w:val="67"/>
        </w:numPr>
        <w:spacing w:after="0"/>
      </w:pPr>
      <w:r w:rsidRPr="005C4477">
        <w:t>Built-in functions handle most cases directly.</w:t>
      </w:r>
    </w:p>
    <w:p w14:paraId="4D38961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0EE1E8D0" w14:textId="77777777" w:rsidR="005C4477" w:rsidRPr="005C4477" w:rsidRDefault="005C4477" w:rsidP="005C4477">
      <w:pPr>
        <w:numPr>
          <w:ilvl w:val="0"/>
          <w:numId w:val="68"/>
        </w:numPr>
        <w:spacing w:after="0"/>
      </w:pPr>
      <w:r w:rsidRPr="005C4477">
        <w:t>Sensitive to NA values without na.rm.</w:t>
      </w:r>
    </w:p>
    <w:p w14:paraId="0BAD36DA" w14:textId="77777777" w:rsidR="005C4477" w:rsidRPr="005C4477" w:rsidRDefault="005C4477" w:rsidP="005C4477">
      <w:pPr>
        <w:numPr>
          <w:ilvl w:val="0"/>
          <w:numId w:val="68"/>
        </w:numPr>
        <w:spacing w:after="0"/>
      </w:pPr>
      <w:r w:rsidRPr="005C4477">
        <w:t>Mean and SD are sensitive to outliers.</w:t>
      </w:r>
    </w:p>
    <w:p w14:paraId="0F1E0105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0D19DCA9" w14:textId="77777777" w:rsidR="005C4477" w:rsidRPr="005C4477" w:rsidRDefault="005C4477" w:rsidP="005C4477">
      <w:pPr>
        <w:numPr>
          <w:ilvl w:val="0"/>
          <w:numId w:val="69"/>
        </w:numPr>
        <w:spacing w:after="0"/>
      </w:pPr>
      <w:r w:rsidRPr="005C4477">
        <w:t>Read vector x.</w:t>
      </w:r>
    </w:p>
    <w:p w14:paraId="3432E995" w14:textId="77777777" w:rsidR="005C4477" w:rsidRPr="005C4477" w:rsidRDefault="005C4477" w:rsidP="005C4477">
      <w:pPr>
        <w:numPr>
          <w:ilvl w:val="0"/>
          <w:numId w:val="69"/>
        </w:numPr>
        <w:spacing w:after="0"/>
      </w:pPr>
      <w:r w:rsidRPr="005C4477">
        <w:t xml:space="preserve">Compute mean, median, </w:t>
      </w:r>
      <w:proofErr w:type="spellStart"/>
      <w:r w:rsidRPr="005C4477">
        <w:t>sd</w:t>
      </w:r>
      <w:proofErr w:type="spellEnd"/>
      <w:r w:rsidRPr="005C4477">
        <w:t>, and quartiles.</w:t>
      </w:r>
    </w:p>
    <w:p w14:paraId="2037B6B9" w14:textId="77777777" w:rsidR="005C4477" w:rsidRPr="005C4477" w:rsidRDefault="005C4477" w:rsidP="005C4477">
      <w:pPr>
        <w:numPr>
          <w:ilvl w:val="0"/>
          <w:numId w:val="69"/>
        </w:numPr>
        <w:spacing w:after="0"/>
      </w:pPr>
      <w:r w:rsidRPr="005C4477">
        <w:t>Print results.</w:t>
      </w:r>
    </w:p>
    <w:p w14:paraId="14699686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31C058D0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6) Descriptive Statistics</w:t>
      </w:r>
    </w:p>
    <w:p w14:paraId="3B1BFE00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x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12, 15, 20, 22, 21, 19, 30, 28, 25, NA)</w:t>
      </w:r>
    </w:p>
    <w:p w14:paraId="3BEC290E" w14:textId="77777777" w:rsidR="005C4477" w:rsidRPr="005C4477" w:rsidRDefault="005C4477" w:rsidP="005C4477">
      <w:pPr>
        <w:spacing w:after="0"/>
        <w:rPr>
          <w:highlight w:val="yellow"/>
        </w:rPr>
      </w:pPr>
    </w:p>
    <w:p w14:paraId="6DEFDCDE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m_mean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mean(</w:t>
      </w:r>
      <w:proofErr w:type="gramEnd"/>
      <w:r w:rsidRPr="005C4477">
        <w:rPr>
          <w:highlight w:val="yellow"/>
        </w:rPr>
        <w:t>x, na.rm = TRUE)</w:t>
      </w:r>
    </w:p>
    <w:p w14:paraId="25F9283C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m_median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median(</w:t>
      </w:r>
      <w:proofErr w:type="gramEnd"/>
      <w:r w:rsidRPr="005C4477">
        <w:rPr>
          <w:highlight w:val="yellow"/>
        </w:rPr>
        <w:t>x, na.rm = TRUE)</w:t>
      </w:r>
    </w:p>
    <w:p w14:paraId="62895BBD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m_sd</w:t>
      </w:r>
      <w:proofErr w:type="spellEnd"/>
      <w:r w:rsidRPr="005C4477">
        <w:rPr>
          <w:highlight w:val="yellow"/>
        </w:rPr>
        <w:t xml:space="preserve"> &lt;- </w:t>
      </w:r>
      <w:proofErr w:type="spellStart"/>
      <w:proofErr w:type="gramStart"/>
      <w:r w:rsidRPr="005C4477">
        <w:rPr>
          <w:highlight w:val="yellow"/>
        </w:rPr>
        <w:t>sd</w:t>
      </w:r>
      <w:proofErr w:type="spellEnd"/>
      <w:r w:rsidRPr="005C4477">
        <w:rPr>
          <w:highlight w:val="yellow"/>
        </w:rPr>
        <w:t>(</w:t>
      </w:r>
      <w:proofErr w:type="gramEnd"/>
      <w:r w:rsidRPr="005C4477">
        <w:rPr>
          <w:highlight w:val="yellow"/>
        </w:rPr>
        <w:t>x, na.rm = TRUE)</w:t>
      </w:r>
    </w:p>
    <w:p w14:paraId="4A91489C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m_quart</w:t>
      </w:r>
      <w:proofErr w:type="spellEnd"/>
      <w:r w:rsidRPr="005C4477">
        <w:rPr>
          <w:highlight w:val="yellow"/>
        </w:rPr>
        <w:t xml:space="preserve"> &lt;- </w:t>
      </w:r>
      <w:proofErr w:type="gramStart"/>
      <w:r w:rsidRPr="005C4477">
        <w:rPr>
          <w:highlight w:val="yellow"/>
        </w:rPr>
        <w:t>quantile(</w:t>
      </w:r>
      <w:proofErr w:type="gramEnd"/>
      <w:r w:rsidRPr="005C4477">
        <w:rPr>
          <w:highlight w:val="yellow"/>
        </w:rPr>
        <w:t xml:space="preserve">x, probs =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0.25, 0.5, 0.75), na.rm = TRUE, names = TRUE)</w:t>
      </w:r>
    </w:p>
    <w:p w14:paraId="429B788A" w14:textId="77777777" w:rsidR="005C4477" w:rsidRPr="005C4477" w:rsidRDefault="005C4477" w:rsidP="005C4477">
      <w:pPr>
        <w:spacing w:after="0"/>
        <w:rPr>
          <w:highlight w:val="yellow"/>
        </w:rPr>
      </w:pPr>
    </w:p>
    <w:p w14:paraId="616C273D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"Mean:", </w:t>
      </w:r>
      <w:proofErr w:type="spellStart"/>
      <w:r w:rsidRPr="005C4477">
        <w:rPr>
          <w:highlight w:val="yellow"/>
        </w:rPr>
        <w:t>m_mean</w:t>
      </w:r>
      <w:proofErr w:type="spellEnd"/>
      <w:r w:rsidRPr="005C4477">
        <w:rPr>
          <w:highlight w:val="yellow"/>
        </w:rPr>
        <w:t>, "\n")</w:t>
      </w:r>
    </w:p>
    <w:p w14:paraId="0D2A3896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"Median:", </w:t>
      </w:r>
      <w:proofErr w:type="spellStart"/>
      <w:r w:rsidRPr="005C4477">
        <w:rPr>
          <w:highlight w:val="yellow"/>
        </w:rPr>
        <w:t>m_median</w:t>
      </w:r>
      <w:proofErr w:type="spellEnd"/>
      <w:r w:rsidRPr="005C4477">
        <w:rPr>
          <w:highlight w:val="yellow"/>
        </w:rPr>
        <w:t>, "\n")</w:t>
      </w:r>
    </w:p>
    <w:p w14:paraId="27C99BC6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"Standard Deviation:", </w:t>
      </w:r>
      <w:proofErr w:type="spellStart"/>
      <w:r w:rsidRPr="005C4477">
        <w:rPr>
          <w:highlight w:val="yellow"/>
        </w:rPr>
        <w:t>m_sd</w:t>
      </w:r>
      <w:proofErr w:type="spellEnd"/>
      <w:r w:rsidRPr="005C4477">
        <w:rPr>
          <w:highlight w:val="yellow"/>
        </w:rPr>
        <w:t>, "\n")</w:t>
      </w:r>
    </w:p>
    <w:p w14:paraId="7C69C72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print(</w:t>
      </w:r>
      <w:proofErr w:type="spellStart"/>
      <w:r w:rsidRPr="005C4477">
        <w:rPr>
          <w:highlight w:val="yellow"/>
        </w:rPr>
        <w:t>m_quart</w:t>
      </w:r>
      <w:proofErr w:type="spellEnd"/>
      <w:r w:rsidRPr="005C4477">
        <w:rPr>
          <w:highlight w:val="yellow"/>
        </w:rPr>
        <w:t>)</w:t>
      </w:r>
    </w:p>
    <w:p w14:paraId="010932C8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58EDC473" w14:textId="77777777" w:rsidR="005C4477" w:rsidRPr="005C4477" w:rsidRDefault="005C4477" w:rsidP="005C4477">
      <w:pPr>
        <w:numPr>
          <w:ilvl w:val="0"/>
          <w:numId w:val="70"/>
        </w:numPr>
        <w:spacing w:after="0"/>
        <w:rPr>
          <w:highlight w:val="yellow"/>
        </w:rPr>
      </w:pPr>
      <w:r w:rsidRPr="005C4477">
        <w:rPr>
          <w:highlight w:val="yellow"/>
        </w:rPr>
        <w:t>Mean: 21.4</w:t>
      </w:r>
    </w:p>
    <w:p w14:paraId="3496468C" w14:textId="77777777" w:rsidR="005C4477" w:rsidRPr="005C4477" w:rsidRDefault="005C4477" w:rsidP="005C4477">
      <w:pPr>
        <w:numPr>
          <w:ilvl w:val="0"/>
          <w:numId w:val="70"/>
        </w:numPr>
        <w:spacing w:after="0"/>
        <w:rPr>
          <w:highlight w:val="yellow"/>
        </w:rPr>
      </w:pPr>
      <w:r w:rsidRPr="005C4477">
        <w:rPr>
          <w:highlight w:val="yellow"/>
        </w:rPr>
        <w:t>Median: 21</w:t>
      </w:r>
    </w:p>
    <w:p w14:paraId="041D34D7" w14:textId="77777777" w:rsidR="005C4477" w:rsidRPr="005C4477" w:rsidRDefault="005C4477" w:rsidP="005C4477">
      <w:pPr>
        <w:numPr>
          <w:ilvl w:val="0"/>
          <w:numId w:val="70"/>
        </w:numPr>
        <w:spacing w:after="0"/>
        <w:rPr>
          <w:highlight w:val="yellow"/>
        </w:rPr>
      </w:pPr>
      <w:r w:rsidRPr="005C4477">
        <w:rPr>
          <w:highlight w:val="yellow"/>
        </w:rPr>
        <w:t>Standard Deviation: 5.461...</w:t>
      </w:r>
    </w:p>
    <w:p w14:paraId="6F80D69F" w14:textId="77777777" w:rsidR="005C4477" w:rsidRPr="005C4477" w:rsidRDefault="005C4477" w:rsidP="005C4477">
      <w:pPr>
        <w:numPr>
          <w:ilvl w:val="0"/>
          <w:numId w:val="70"/>
        </w:numPr>
        <w:spacing w:after="0"/>
        <w:rPr>
          <w:highlight w:val="yellow"/>
        </w:rPr>
      </w:pPr>
      <w:r w:rsidRPr="005C4477">
        <w:rPr>
          <w:highlight w:val="yellow"/>
        </w:rPr>
        <w:t>25% 50% 75</w:t>
      </w:r>
      <w:proofErr w:type="gramStart"/>
      <w:r w:rsidRPr="005C4477">
        <w:rPr>
          <w:highlight w:val="yellow"/>
        </w:rPr>
        <w:t>% :</w:t>
      </w:r>
      <w:proofErr w:type="gramEnd"/>
      <w:r w:rsidRPr="005C4477">
        <w:rPr>
          <w:highlight w:val="yellow"/>
        </w:rPr>
        <w:t xml:space="preserve"> 18.5 21.0 25.75</w:t>
      </w:r>
    </w:p>
    <w:p w14:paraId="3CB68CA5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Descriptive statistics in </w:t>
      </w:r>
      <w:proofErr w:type="spellStart"/>
      <w:r w:rsidRPr="005C4477">
        <w:t>R are</w:t>
      </w:r>
      <w:proofErr w:type="spellEnd"/>
      <w:r w:rsidRPr="005C4477">
        <w:t xml:space="preserve"> computed directly using built-in functions with optional NA handling.</w:t>
      </w:r>
    </w:p>
    <w:p w14:paraId="423E6B96" w14:textId="77777777" w:rsidR="005C4477" w:rsidRPr="005C4477" w:rsidRDefault="005C4477" w:rsidP="005C4477">
      <w:pPr>
        <w:spacing w:after="0"/>
      </w:pPr>
      <w:r w:rsidRPr="005C4477">
        <w:pict w14:anchorId="1A549FE7">
          <v:rect id="_x0000_i1085" style="width:0;height:1.5pt" o:hralign="center" o:hrstd="t" o:hr="t" fillcolor="#a0a0a0" stroked="f"/>
        </w:pict>
      </w:r>
    </w:p>
    <w:p w14:paraId="6FB22491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7) Find the Skewness and Kurtosis of a dataset distribution</w:t>
      </w:r>
    </w:p>
    <w:p w14:paraId="2031CF0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Aim:</w:t>
      </w:r>
      <w:r w:rsidRPr="005C4477">
        <w:t xml:space="preserve"> To compute skewness and kurtosis (excess) for a numeric vector without external packages.</w:t>
      </w:r>
    </w:p>
    <w:p w14:paraId="31E01F3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7E1ACC2F" w14:textId="77777777" w:rsidR="005C4477" w:rsidRPr="005C4477" w:rsidRDefault="005C4477" w:rsidP="005C4477">
      <w:pPr>
        <w:numPr>
          <w:ilvl w:val="0"/>
          <w:numId w:val="71"/>
        </w:numPr>
        <w:spacing w:after="0"/>
      </w:pPr>
      <w:r w:rsidRPr="005C4477">
        <w:lastRenderedPageBreak/>
        <w:t>Computer System</w:t>
      </w:r>
    </w:p>
    <w:p w14:paraId="6518184A" w14:textId="77777777" w:rsidR="005C4477" w:rsidRPr="005C4477" w:rsidRDefault="005C4477" w:rsidP="005C4477">
      <w:pPr>
        <w:numPr>
          <w:ilvl w:val="0"/>
          <w:numId w:val="71"/>
        </w:numPr>
        <w:spacing w:after="0"/>
      </w:pPr>
      <w:r w:rsidRPr="005C4477">
        <w:t>R</w:t>
      </w:r>
    </w:p>
    <w:p w14:paraId="6868BA67" w14:textId="77777777" w:rsidR="005C4477" w:rsidRPr="005C4477" w:rsidRDefault="005C4477" w:rsidP="005C4477">
      <w:pPr>
        <w:numPr>
          <w:ilvl w:val="0"/>
          <w:numId w:val="71"/>
        </w:numPr>
        <w:spacing w:after="0"/>
      </w:pPr>
      <w:r w:rsidRPr="005C4477">
        <w:t>RStudio / IDE</w:t>
      </w:r>
    </w:p>
    <w:p w14:paraId="14C3F45C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3C823953" w14:textId="77777777" w:rsidR="005C4477" w:rsidRPr="005C4477" w:rsidRDefault="005C4477" w:rsidP="005C4477">
      <w:pPr>
        <w:numPr>
          <w:ilvl w:val="0"/>
          <w:numId w:val="72"/>
        </w:numPr>
        <w:spacing w:after="0"/>
      </w:pPr>
      <w:r w:rsidRPr="005C4477">
        <w:t>Skewness measures asymmetry of the distribution around the mean.</w:t>
      </w:r>
    </w:p>
    <w:p w14:paraId="6ADDFF10" w14:textId="77777777" w:rsidR="005C4477" w:rsidRPr="005C4477" w:rsidRDefault="005C4477" w:rsidP="005C4477">
      <w:pPr>
        <w:numPr>
          <w:ilvl w:val="0"/>
          <w:numId w:val="72"/>
        </w:numPr>
        <w:spacing w:after="0"/>
      </w:pPr>
      <w:r w:rsidRPr="005C4477">
        <w:t>Kurtosis measures tail heaviness; “excess kurtosis” is kurtosis − 3.</w:t>
      </w:r>
    </w:p>
    <w:p w14:paraId="618F07D0" w14:textId="77777777" w:rsidR="005C4477" w:rsidRPr="005C4477" w:rsidRDefault="005C4477" w:rsidP="005C4477">
      <w:pPr>
        <w:numPr>
          <w:ilvl w:val="0"/>
          <w:numId w:val="72"/>
        </w:numPr>
        <w:spacing w:after="0"/>
      </w:pPr>
      <w:r w:rsidRPr="005C4477">
        <w:t>Sample formulas use centered moments with finite-sample corrections.</w:t>
      </w:r>
    </w:p>
    <w:p w14:paraId="472BB245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7262D6A2" w14:textId="77777777" w:rsidR="005C4477" w:rsidRPr="005C4477" w:rsidRDefault="005C4477" w:rsidP="005C4477">
      <w:pPr>
        <w:numPr>
          <w:ilvl w:val="0"/>
          <w:numId w:val="73"/>
        </w:numPr>
        <w:spacing w:after="0"/>
      </w:pPr>
      <w:r w:rsidRPr="005C4477">
        <w:t>Create numeric vector.</w:t>
      </w:r>
    </w:p>
    <w:p w14:paraId="54D0EF53" w14:textId="77777777" w:rsidR="005C4477" w:rsidRPr="005C4477" w:rsidRDefault="005C4477" w:rsidP="005C4477">
      <w:pPr>
        <w:numPr>
          <w:ilvl w:val="0"/>
          <w:numId w:val="73"/>
        </w:numPr>
        <w:spacing w:after="0"/>
      </w:pPr>
      <w:r w:rsidRPr="005C4477">
        <w:t>Compute mean and standard deviation.</w:t>
      </w:r>
    </w:p>
    <w:p w14:paraId="6E7A2156" w14:textId="77777777" w:rsidR="005C4477" w:rsidRPr="005C4477" w:rsidRDefault="005C4477" w:rsidP="005C4477">
      <w:pPr>
        <w:numPr>
          <w:ilvl w:val="0"/>
          <w:numId w:val="73"/>
        </w:numPr>
        <w:spacing w:after="0"/>
      </w:pPr>
      <w:r w:rsidRPr="005C4477">
        <w:t>Compute centered third and fourth moments.</w:t>
      </w:r>
    </w:p>
    <w:p w14:paraId="5E5DC671" w14:textId="77777777" w:rsidR="005C4477" w:rsidRPr="005C4477" w:rsidRDefault="005C4477" w:rsidP="005C4477">
      <w:pPr>
        <w:numPr>
          <w:ilvl w:val="0"/>
          <w:numId w:val="73"/>
        </w:numPr>
        <w:spacing w:after="0"/>
      </w:pPr>
      <w:r w:rsidRPr="005C4477">
        <w:t>Calculate sample skewness and excess kurtosis.</w:t>
      </w:r>
    </w:p>
    <w:p w14:paraId="4E92D3F6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71DA6852" w14:textId="77777777" w:rsidR="005C4477" w:rsidRPr="005C4477" w:rsidRDefault="005C4477" w:rsidP="005C4477">
      <w:pPr>
        <w:numPr>
          <w:ilvl w:val="0"/>
          <w:numId w:val="74"/>
        </w:numPr>
        <w:spacing w:after="0"/>
      </w:pPr>
      <w:r w:rsidRPr="005C4477">
        <w:t>Captures shape aspects beyond mean and variance.</w:t>
      </w:r>
    </w:p>
    <w:p w14:paraId="62E0F777" w14:textId="77777777" w:rsidR="005C4477" w:rsidRPr="005C4477" w:rsidRDefault="005C4477" w:rsidP="005C4477">
      <w:pPr>
        <w:numPr>
          <w:ilvl w:val="0"/>
          <w:numId w:val="74"/>
        </w:numPr>
        <w:spacing w:after="0"/>
      </w:pPr>
      <w:r w:rsidRPr="005C4477">
        <w:t>No package dependency using manual formulas.</w:t>
      </w:r>
    </w:p>
    <w:p w14:paraId="6B827CCD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07FAA5E2" w14:textId="77777777" w:rsidR="005C4477" w:rsidRPr="005C4477" w:rsidRDefault="005C4477" w:rsidP="005C4477">
      <w:pPr>
        <w:numPr>
          <w:ilvl w:val="0"/>
          <w:numId w:val="75"/>
        </w:numPr>
        <w:spacing w:after="0"/>
      </w:pPr>
      <w:r w:rsidRPr="005C4477">
        <w:t>Sensitive to outliers and small sample sizes.</w:t>
      </w:r>
    </w:p>
    <w:p w14:paraId="35BA87AC" w14:textId="77777777" w:rsidR="005C4477" w:rsidRPr="005C4477" w:rsidRDefault="005C4477" w:rsidP="005C4477">
      <w:pPr>
        <w:numPr>
          <w:ilvl w:val="0"/>
          <w:numId w:val="75"/>
        </w:numPr>
        <w:spacing w:after="0"/>
      </w:pPr>
      <w:r w:rsidRPr="005C4477">
        <w:t>Multiple definitions exist; results depend on chosen formula.</w:t>
      </w:r>
    </w:p>
    <w:p w14:paraId="4FF3B0A5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52CC77A4" w14:textId="77777777" w:rsidR="005C4477" w:rsidRPr="005C4477" w:rsidRDefault="005C4477" w:rsidP="005C4477">
      <w:pPr>
        <w:numPr>
          <w:ilvl w:val="0"/>
          <w:numId w:val="76"/>
        </w:numPr>
        <w:spacing w:after="0"/>
      </w:pPr>
      <w:r w:rsidRPr="005C4477">
        <w:t>Remove NA values.</w:t>
      </w:r>
    </w:p>
    <w:p w14:paraId="0916B648" w14:textId="77777777" w:rsidR="005C4477" w:rsidRPr="005C4477" w:rsidRDefault="005C4477" w:rsidP="005C4477">
      <w:pPr>
        <w:numPr>
          <w:ilvl w:val="0"/>
          <w:numId w:val="76"/>
        </w:numPr>
        <w:spacing w:after="0"/>
      </w:pPr>
      <w:r w:rsidRPr="005C4477">
        <w:t>Compute m, s, n.</w:t>
      </w:r>
    </w:p>
    <w:p w14:paraId="475BAA9E" w14:textId="77777777" w:rsidR="005C4477" w:rsidRPr="005C4477" w:rsidRDefault="005C4477" w:rsidP="005C4477">
      <w:pPr>
        <w:numPr>
          <w:ilvl w:val="0"/>
          <w:numId w:val="76"/>
        </w:numPr>
        <w:spacing w:after="0"/>
      </w:pPr>
      <w:r w:rsidRPr="005C4477">
        <w:t>Compute g1 = (n/((n-</w:t>
      </w:r>
      <w:proofErr w:type="gramStart"/>
      <w:r w:rsidRPr="005C4477">
        <w:t>1)*</w:t>
      </w:r>
      <w:proofErr w:type="gramEnd"/>
      <w:r w:rsidRPr="005C4477">
        <w:t>(n-2))) * sum(((x-m)/</w:t>
      </w:r>
      <w:proofErr w:type="gramStart"/>
      <w:r w:rsidRPr="005C4477">
        <w:t>s)^</w:t>
      </w:r>
      <w:proofErr w:type="gramEnd"/>
      <w:r w:rsidRPr="005C4477">
        <w:t>3) for skewness.</w:t>
      </w:r>
    </w:p>
    <w:p w14:paraId="22AD4DA9" w14:textId="77777777" w:rsidR="005C4477" w:rsidRPr="005C4477" w:rsidRDefault="005C4477" w:rsidP="005C4477">
      <w:pPr>
        <w:numPr>
          <w:ilvl w:val="0"/>
          <w:numId w:val="76"/>
        </w:numPr>
        <w:spacing w:after="0"/>
      </w:pPr>
      <w:r w:rsidRPr="005C4477">
        <w:t>Compute g2 = [n*(n+1)/((n-</w:t>
      </w:r>
      <w:proofErr w:type="gramStart"/>
      <w:r w:rsidRPr="005C4477">
        <w:t>1)*</w:t>
      </w:r>
      <w:proofErr w:type="gramEnd"/>
      <w:r w:rsidRPr="005C4477">
        <w:t>(n-</w:t>
      </w:r>
      <w:proofErr w:type="gramStart"/>
      <w:r w:rsidRPr="005C4477">
        <w:t>2)*</w:t>
      </w:r>
      <w:proofErr w:type="gramEnd"/>
      <w:r w:rsidRPr="005C4477">
        <w:t>(n-3))] * sum(((x-m)/</w:t>
      </w:r>
      <w:proofErr w:type="gramStart"/>
      <w:r w:rsidRPr="005C4477">
        <w:t>s)^</w:t>
      </w:r>
      <w:proofErr w:type="gramEnd"/>
      <w:r w:rsidRPr="005C4477">
        <w:t>4) - 3*(n-</w:t>
      </w:r>
      <w:proofErr w:type="gramStart"/>
      <w:r w:rsidRPr="005C4477">
        <w:t>1)^</w:t>
      </w:r>
      <w:proofErr w:type="gramEnd"/>
      <w:r w:rsidRPr="005C4477">
        <w:t>2/((n-</w:t>
      </w:r>
      <w:proofErr w:type="gramStart"/>
      <w:r w:rsidRPr="005C4477">
        <w:t>2)*</w:t>
      </w:r>
      <w:proofErr w:type="gramEnd"/>
      <w:r w:rsidRPr="005C4477">
        <w:t>(n-3)) for excess kurtosis.</w:t>
      </w:r>
    </w:p>
    <w:p w14:paraId="6D891333" w14:textId="77777777" w:rsidR="005C4477" w:rsidRPr="005C4477" w:rsidRDefault="005C4477" w:rsidP="005C4477">
      <w:pPr>
        <w:numPr>
          <w:ilvl w:val="0"/>
          <w:numId w:val="76"/>
        </w:numPr>
        <w:spacing w:after="0"/>
      </w:pPr>
      <w:r w:rsidRPr="005C4477">
        <w:t>Print results.</w:t>
      </w:r>
    </w:p>
    <w:p w14:paraId="3EB27E5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60A4CDC1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7) Skewness and Kurtosis (manual)</w:t>
      </w:r>
    </w:p>
    <w:p w14:paraId="2D764745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x &lt;- </w:t>
      </w:r>
      <w:proofErr w:type="gramStart"/>
      <w:r w:rsidRPr="005C4477">
        <w:rPr>
          <w:highlight w:val="yellow"/>
        </w:rPr>
        <w:t>c(</w:t>
      </w:r>
      <w:proofErr w:type="gramEnd"/>
      <w:r w:rsidRPr="005C4477">
        <w:rPr>
          <w:highlight w:val="yellow"/>
        </w:rPr>
        <w:t>12, 15, 20, 22, 21, 19, 30, 28, 25)</w:t>
      </w:r>
    </w:p>
    <w:p w14:paraId="2D98F9F5" w14:textId="77777777" w:rsidR="005C4477" w:rsidRPr="005C4477" w:rsidRDefault="005C4477" w:rsidP="005C4477">
      <w:pPr>
        <w:spacing w:after="0"/>
        <w:rPr>
          <w:highlight w:val="yellow"/>
        </w:rPr>
      </w:pPr>
    </w:p>
    <w:p w14:paraId="60BA0850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x &lt;- x</w:t>
      </w:r>
      <w:proofErr w:type="gramStart"/>
      <w:r w:rsidRPr="005C4477">
        <w:rPr>
          <w:highlight w:val="yellow"/>
        </w:rPr>
        <w:t>[!is.na</w:t>
      </w:r>
      <w:proofErr w:type="gramEnd"/>
      <w:r w:rsidRPr="005C4477">
        <w:rPr>
          <w:highlight w:val="yellow"/>
        </w:rPr>
        <w:t>(x)]</w:t>
      </w:r>
    </w:p>
    <w:p w14:paraId="5BDDDCDF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n &lt;- length(x)</w:t>
      </w:r>
    </w:p>
    <w:p w14:paraId="696F41DB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m &lt;- mean(x)</w:t>
      </w:r>
    </w:p>
    <w:p w14:paraId="6C3E6F8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s &lt;- </w:t>
      </w:r>
      <w:proofErr w:type="spellStart"/>
      <w:r w:rsidRPr="005C4477">
        <w:rPr>
          <w:highlight w:val="yellow"/>
        </w:rPr>
        <w:t>sd</w:t>
      </w:r>
      <w:proofErr w:type="spellEnd"/>
      <w:r w:rsidRPr="005C4477">
        <w:rPr>
          <w:highlight w:val="yellow"/>
        </w:rPr>
        <w:t>(x)</w:t>
      </w:r>
    </w:p>
    <w:p w14:paraId="3248BF38" w14:textId="77777777" w:rsidR="005C4477" w:rsidRPr="005C4477" w:rsidRDefault="005C4477" w:rsidP="005C4477">
      <w:pPr>
        <w:spacing w:after="0"/>
        <w:rPr>
          <w:highlight w:val="yellow"/>
        </w:rPr>
      </w:pPr>
    </w:p>
    <w:p w14:paraId="2BDC9DE3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z &lt;- (x - m) / s</w:t>
      </w:r>
    </w:p>
    <w:p w14:paraId="49A1DF70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skewness &lt;- (n / ((n - 1) * (n - 2))) * sum(z^3)</w:t>
      </w:r>
    </w:p>
    <w:p w14:paraId="62059A96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excess_kurtosis</w:t>
      </w:r>
      <w:proofErr w:type="spellEnd"/>
      <w:r w:rsidRPr="005C4477">
        <w:rPr>
          <w:highlight w:val="yellow"/>
        </w:rPr>
        <w:t xml:space="preserve"> &lt;- (n * (n + 1) / ((n - 1) * (n - 2) * (n - 3))) * sum(z^4) -</w:t>
      </w:r>
    </w:p>
    <w:p w14:paraId="0C08509A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               (3 * (n - </w:t>
      </w:r>
      <w:proofErr w:type="gramStart"/>
      <w:r w:rsidRPr="005C4477">
        <w:rPr>
          <w:highlight w:val="yellow"/>
        </w:rPr>
        <w:t>1)^</w:t>
      </w:r>
      <w:proofErr w:type="gramEnd"/>
      <w:r w:rsidRPr="005C4477">
        <w:rPr>
          <w:highlight w:val="yellow"/>
        </w:rPr>
        <w:t>2 / ((n - 2) * (n - 3)))</w:t>
      </w:r>
    </w:p>
    <w:p w14:paraId="3608CAD6" w14:textId="77777777" w:rsidR="005C4477" w:rsidRPr="005C4477" w:rsidRDefault="005C4477" w:rsidP="005C4477">
      <w:pPr>
        <w:spacing w:after="0"/>
        <w:rPr>
          <w:highlight w:val="yellow"/>
        </w:rPr>
      </w:pPr>
    </w:p>
    <w:p w14:paraId="0A5A31A3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>"Skewness:", skewness, "\n")</w:t>
      </w:r>
    </w:p>
    <w:p w14:paraId="412EEF0A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"Excess Kurtosis:", </w:t>
      </w:r>
      <w:proofErr w:type="spellStart"/>
      <w:r w:rsidRPr="005C4477">
        <w:rPr>
          <w:highlight w:val="yellow"/>
        </w:rPr>
        <w:t>excess_kurtosis</w:t>
      </w:r>
      <w:proofErr w:type="spellEnd"/>
      <w:r w:rsidRPr="005C4477">
        <w:rPr>
          <w:highlight w:val="yellow"/>
        </w:rPr>
        <w:t>, "\n")</w:t>
      </w:r>
    </w:p>
    <w:p w14:paraId="40952EA5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362B4BE1" w14:textId="77777777" w:rsidR="005C4477" w:rsidRPr="005C4477" w:rsidRDefault="005C4477" w:rsidP="005C4477">
      <w:pPr>
        <w:numPr>
          <w:ilvl w:val="0"/>
          <w:numId w:val="77"/>
        </w:numPr>
        <w:spacing w:after="0"/>
        <w:rPr>
          <w:highlight w:val="yellow"/>
        </w:rPr>
      </w:pPr>
      <w:r w:rsidRPr="005C4477">
        <w:rPr>
          <w:highlight w:val="yellow"/>
        </w:rPr>
        <w:t>Skewness: 0.279...</w:t>
      </w:r>
    </w:p>
    <w:p w14:paraId="360ACBB5" w14:textId="77777777" w:rsidR="005C4477" w:rsidRPr="005C4477" w:rsidRDefault="005C4477" w:rsidP="005C4477">
      <w:pPr>
        <w:numPr>
          <w:ilvl w:val="0"/>
          <w:numId w:val="77"/>
        </w:numPr>
        <w:spacing w:after="0"/>
        <w:rPr>
          <w:highlight w:val="yellow"/>
        </w:rPr>
      </w:pPr>
      <w:r w:rsidRPr="005C4477">
        <w:rPr>
          <w:highlight w:val="yellow"/>
        </w:rPr>
        <w:t>Excess Kurtosis: -1.177...</w:t>
      </w:r>
    </w:p>
    <w:p w14:paraId="5735B7D8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Conclusion:</w:t>
      </w:r>
      <w:r w:rsidRPr="005C4477">
        <w:t xml:space="preserve"> Skewness and excess kurtosis were computed using unbiased sample corrections without external libraries.</w:t>
      </w:r>
    </w:p>
    <w:p w14:paraId="42DAB22F" w14:textId="77777777" w:rsidR="005C4477" w:rsidRPr="005C4477" w:rsidRDefault="005C4477" w:rsidP="005C4477">
      <w:pPr>
        <w:spacing w:after="0"/>
      </w:pPr>
      <w:r w:rsidRPr="005C4477">
        <w:pict w14:anchorId="3B87216F">
          <v:rect id="_x0000_i1086" style="width:0;height:1.5pt" o:hralign="center" o:hrstd="t" o:hr="t" fillcolor="#a0a0a0" stroked="f"/>
        </w:pict>
      </w:r>
    </w:p>
    <w:p w14:paraId="5AF2914F" w14:textId="77777777" w:rsidR="005C4477" w:rsidRPr="005C4477" w:rsidRDefault="005C4477" w:rsidP="005C4477">
      <w:pPr>
        <w:spacing w:after="0"/>
        <w:rPr>
          <w:b/>
          <w:bCs/>
        </w:rPr>
      </w:pPr>
      <w:r w:rsidRPr="005C4477">
        <w:rPr>
          <w:b/>
          <w:bCs/>
        </w:rPr>
        <w:t>8) Implement Bayes’ rule by finding the posterior probability</w:t>
      </w:r>
    </w:p>
    <w:p w14:paraId="26BD748B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lastRenderedPageBreak/>
        <w:t>Aim:</w:t>
      </w:r>
      <w:r w:rsidRPr="005C4477">
        <w:t xml:space="preserve"> To compute posterior probability using Bayes’ rule for a diagnostic test scenario.</w:t>
      </w:r>
    </w:p>
    <w:p w14:paraId="4D2CC11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Apparatus / Software Required:</w:t>
      </w:r>
    </w:p>
    <w:p w14:paraId="48F8DCA9" w14:textId="77777777" w:rsidR="005C4477" w:rsidRPr="005C4477" w:rsidRDefault="005C4477" w:rsidP="005C4477">
      <w:pPr>
        <w:numPr>
          <w:ilvl w:val="0"/>
          <w:numId w:val="78"/>
        </w:numPr>
        <w:spacing w:after="0"/>
      </w:pPr>
      <w:r w:rsidRPr="005C4477">
        <w:t>Computer System</w:t>
      </w:r>
    </w:p>
    <w:p w14:paraId="0E360D8C" w14:textId="77777777" w:rsidR="005C4477" w:rsidRPr="005C4477" w:rsidRDefault="005C4477" w:rsidP="005C4477">
      <w:pPr>
        <w:numPr>
          <w:ilvl w:val="0"/>
          <w:numId w:val="78"/>
        </w:numPr>
        <w:spacing w:after="0"/>
      </w:pPr>
      <w:r w:rsidRPr="005C4477">
        <w:t>R</w:t>
      </w:r>
    </w:p>
    <w:p w14:paraId="4AB278A5" w14:textId="77777777" w:rsidR="005C4477" w:rsidRPr="005C4477" w:rsidRDefault="005C4477" w:rsidP="005C4477">
      <w:pPr>
        <w:numPr>
          <w:ilvl w:val="0"/>
          <w:numId w:val="78"/>
        </w:numPr>
        <w:spacing w:after="0"/>
      </w:pPr>
      <w:r w:rsidRPr="005C4477">
        <w:t>RStudio / IDE</w:t>
      </w:r>
    </w:p>
    <w:p w14:paraId="3BCB220A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Theory:</w:t>
      </w:r>
    </w:p>
    <w:p w14:paraId="7AE5BA23" w14:textId="77777777" w:rsidR="005C4477" w:rsidRPr="005C4477" w:rsidRDefault="005C4477" w:rsidP="005C4477">
      <w:pPr>
        <w:numPr>
          <w:ilvl w:val="0"/>
          <w:numId w:val="79"/>
        </w:numPr>
        <w:spacing w:after="0"/>
      </w:pPr>
      <w:r w:rsidRPr="005C4477">
        <w:t>Bayes’ rule: P(D|+) = [ P(+|D) * P(D</w:t>
      </w:r>
      <w:proofErr w:type="gramStart"/>
      <w:r w:rsidRPr="005C4477">
        <w:t>) ]</w:t>
      </w:r>
      <w:proofErr w:type="gramEnd"/>
      <w:r w:rsidRPr="005C4477">
        <w:t xml:space="preserve"> / [ P(+|D) * P(D) + P(+|~D) * P(~D</w:t>
      </w:r>
      <w:proofErr w:type="gramStart"/>
      <w:r w:rsidRPr="005C4477">
        <w:t>) ]</w:t>
      </w:r>
      <w:proofErr w:type="gramEnd"/>
      <w:r w:rsidRPr="005C4477">
        <w:t>.</w:t>
      </w:r>
    </w:p>
    <w:p w14:paraId="5A22CF1E" w14:textId="77777777" w:rsidR="005C4477" w:rsidRPr="005C4477" w:rsidRDefault="005C4477" w:rsidP="005C4477">
      <w:pPr>
        <w:numPr>
          <w:ilvl w:val="0"/>
          <w:numId w:val="79"/>
        </w:numPr>
        <w:spacing w:after="0"/>
      </w:pPr>
      <w:r w:rsidRPr="005C4477">
        <w:t>P(D) is prior probability (prevalence).</w:t>
      </w:r>
    </w:p>
    <w:p w14:paraId="04709C3A" w14:textId="77777777" w:rsidR="005C4477" w:rsidRPr="005C4477" w:rsidRDefault="005C4477" w:rsidP="005C4477">
      <w:pPr>
        <w:numPr>
          <w:ilvl w:val="0"/>
          <w:numId w:val="79"/>
        </w:numPr>
        <w:spacing w:after="0"/>
      </w:pPr>
      <w:r w:rsidRPr="005C4477">
        <w:t>P(+|D) is sensitivity; P(+|~D) = 1 - specificity is false positive rate.</w:t>
      </w:r>
    </w:p>
    <w:p w14:paraId="6F2606E1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Steps:</w:t>
      </w:r>
    </w:p>
    <w:p w14:paraId="20E2CD37" w14:textId="77777777" w:rsidR="005C4477" w:rsidRPr="005C4477" w:rsidRDefault="005C4477" w:rsidP="005C4477">
      <w:pPr>
        <w:numPr>
          <w:ilvl w:val="0"/>
          <w:numId w:val="80"/>
        </w:numPr>
        <w:spacing w:after="0"/>
      </w:pPr>
      <w:r w:rsidRPr="005C4477">
        <w:t>Define prior, sensitivity, and specificity.</w:t>
      </w:r>
    </w:p>
    <w:p w14:paraId="37E78AFA" w14:textId="77777777" w:rsidR="005C4477" w:rsidRPr="005C4477" w:rsidRDefault="005C4477" w:rsidP="005C4477">
      <w:pPr>
        <w:numPr>
          <w:ilvl w:val="0"/>
          <w:numId w:val="80"/>
        </w:numPr>
        <w:spacing w:after="0"/>
      </w:pPr>
      <w:r w:rsidRPr="005C4477">
        <w:t>Compute false positive rate.</w:t>
      </w:r>
    </w:p>
    <w:p w14:paraId="48CB640C" w14:textId="77777777" w:rsidR="005C4477" w:rsidRPr="005C4477" w:rsidRDefault="005C4477" w:rsidP="005C4477">
      <w:pPr>
        <w:numPr>
          <w:ilvl w:val="0"/>
          <w:numId w:val="80"/>
        </w:numPr>
        <w:spacing w:after="0"/>
      </w:pPr>
      <w:r w:rsidRPr="005C4477">
        <w:t>Apply Bayes’ formula to find P(D|+) and P(~D|−) if needed.</w:t>
      </w:r>
    </w:p>
    <w:p w14:paraId="3DCA0849" w14:textId="77777777" w:rsidR="005C4477" w:rsidRPr="005C4477" w:rsidRDefault="005C4477" w:rsidP="005C4477">
      <w:pPr>
        <w:numPr>
          <w:ilvl w:val="0"/>
          <w:numId w:val="80"/>
        </w:numPr>
        <w:spacing w:after="0"/>
      </w:pPr>
      <w:r w:rsidRPr="005C4477">
        <w:t>Print results and interpret.</w:t>
      </w:r>
    </w:p>
    <w:p w14:paraId="0AACAFE4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Advantages:</w:t>
      </w:r>
    </w:p>
    <w:p w14:paraId="1DE4695D" w14:textId="77777777" w:rsidR="005C4477" w:rsidRPr="005C4477" w:rsidRDefault="005C4477" w:rsidP="005C4477">
      <w:pPr>
        <w:numPr>
          <w:ilvl w:val="0"/>
          <w:numId w:val="81"/>
        </w:numPr>
        <w:spacing w:after="0"/>
      </w:pPr>
      <w:r w:rsidRPr="005C4477">
        <w:t>Updates belief about disease after observing test result.</w:t>
      </w:r>
    </w:p>
    <w:p w14:paraId="5EAADCB7" w14:textId="77777777" w:rsidR="005C4477" w:rsidRPr="005C4477" w:rsidRDefault="005C4477" w:rsidP="005C4477">
      <w:pPr>
        <w:numPr>
          <w:ilvl w:val="0"/>
          <w:numId w:val="81"/>
        </w:numPr>
        <w:spacing w:after="0"/>
      </w:pPr>
      <w:r w:rsidRPr="005C4477">
        <w:t>Generalizable to many classification scenarios.</w:t>
      </w:r>
    </w:p>
    <w:p w14:paraId="5BE240B4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Limitations:</w:t>
      </w:r>
    </w:p>
    <w:p w14:paraId="11D92CA2" w14:textId="77777777" w:rsidR="005C4477" w:rsidRPr="005C4477" w:rsidRDefault="005C4477" w:rsidP="005C4477">
      <w:pPr>
        <w:numPr>
          <w:ilvl w:val="0"/>
          <w:numId w:val="82"/>
        </w:numPr>
        <w:spacing w:after="0"/>
      </w:pPr>
      <w:r w:rsidRPr="005C4477">
        <w:t>Requires accurate prior and test characteristics.</w:t>
      </w:r>
    </w:p>
    <w:p w14:paraId="53920443" w14:textId="77777777" w:rsidR="005C4477" w:rsidRPr="005C4477" w:rsidRDefault="005C4477" w:rsidP="005C4477">
      <w:pPr>
        <w:numPr>
          <w:ilvl w:val="0"/>
          <w:numId w:val="82"/>
        </w:numPr>
        <w:spacing w:after="0"/>
      </w:pPr>
      <w:r w:rsidRPr="005C4477">
        <w:t>Multiple tests may require more complex modeling.</w:t>
      </w:r>
    </w:p>
    <w:p w14:paraId="23BA6E23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Algorithm:</w:t>
      </w:r>
    </w:p>
    <w:p w14:paraId="421FE87E" w14:textId="77777777" w:rsidR="005C4477" w:rsidRPr="005C4477" w:rsidRDefault="005C4477" w:rsidP="005C4477">
      <w:pPr>
        <w:numPr>
          <w:ilvl w:val="0"/>
          <w:numId w:val="83"/>
        </w:numPr>
        <w:spacing w:after="0"/>
      </w:pPr>
      <w:r w:rsidRPr="005C4477">
        <w:t xml:space="preserve">Input </w:t>
      </w:r>
      <w:proofErr w:type="spellStart"/>
      <w:r w:rsidRPr="005C4477">
        <w:t>prev</w:t>
      </w:r>
      <w:proofErr w:type="spellEnd"/>
      <w:r w:rsidRPr="005C4477">
        <w:t xml:space="preserve">, </w:t>
      </w:r>
      <w:proofErr w:type="spellStart"/>
      <w:r w:rsidRPr="005C4477">
        <w:t>sens</w:t>
      </w:r>
      <w:proofErr w:type="spellEnd"/>
      <w:r w:rsidRPr="005C4477">
        <w:t>, spec.</w:t>
      </w:r>
    </w:p>
    <w:p w14:paraId="5D26F0F4" w14:textId="77777777" w:rsidR="005C4477" w:rsidRPr="005C4477" w:rsidRDefault="005C4477" w:rsidP="005C4477">
      <w:pPr>
        <w:numPr>
          <w:ilvl w:val="0"/>
          <w:numId w:val="83"/>
        </w:numPr>
        <w:spacing w:after="0"/>
      </w:pPr>
      <w:r w:rsidRPr="005C4477">
        <w:t xml:space="preserve">Compute </w:t>
      </w:r>
      <w:proofErr w:type="spellStart"/>
      <w:r w:rsidRPr="005C4477">
        <w:t>fpr</w:t>
      </w:r>
      <w:proofErr w:type="spellEnd"/>
      <w:r w:rsidRPr="005C4477">
        <w:t xml:space="preserve"> = 1 - spec.</w:t>
      </w:r>
    </w:p>
    <w:p w14:paraId="39F6AFE9" w14:textId="77777777" w:rsidR="005C4477" w:rsidRPr="005C4477" w:rsidRDefault="005C4477" w:rsidP="005C4477">
      <w:pPr>
        <w:numPr>
          <w:ilvl w:val="0"/>
          <w:numId w:val="83"/>
        </w:numPr>
        <w:spacing w:after="0"/>
      </w:pPr>
      <w:r w:rsidRPr="005C4477">
        <w:t xml:space="preserve">Compute </w:t>
      </w:r>
      <w:proofErr w:type="spellStart"/>
      <w:r w:rsidRPr="005C4477">
        <w:t>post_pos</w:t>
      </w:r>
      <w:proofErr w:type="spellEnd"/>
      <w:r w:rsidRPr="005C4477">
        <w:t xml:space="preserve"> = (</w:t>
      </w:r>
      <w:proofErr w:type="spellStart"/>
      <w:r w:rsidRPr="005C4477">
        <w:t>sens</w:t>
      </w:r>
      <w:proofErr w:type="spellEnd"/>
      <w:r w:rsidRPr="005C4477">
        <w:t>*</w:t>
      </w:r>
      <w:proofErr w:type="spellStart"/>
      <w:r w:rsidRPr="005C4477">
        <w:t>prev</w:t>
      </w:r>
      <w:proofErr w:type="spellEnd"/>
      <w:r w:rsidRPr="005C4477">
        <w:t>) / (</w:t>
      </w:r>
      <w:proofErr w:type="spellStart"/>
      <w:r w:rsidRPr="005C4477">
        <w:t>sens</w:t>
      </w:r>
      <w:proofErr w:type="spellEnd"/>
      <w:r w:rsidRPr="005C4477">
        <w:t>*</w:t>
      </w:r>
      <w:proofErr w:type="spellStart"/>
      <w:r w:rsidRPr="005C4477">
        <w:t>prev</w:t>
      </w:r>
      <w:proofErr w:type="spellEnd"/>
      <w:r w:rsidRPr="005C4477">
        <w:t xml:space="preserve"> + </w:t>
      </w:r>
      <w:proofErr w:type="spellStart"/>
      <w:r w:rsidRPr="005C4477">
        <w:t>fpr</w:t>
      </w:r>
      <w:proofErr w:type="spellEnd"/>
      <w:r w:rsidRPr="005C4477">
        <w:t xml:space="preserve">*(1 - </w:t>
      </w:r>
      <w:proofErr w:type="spellStart"/>
      <w:r w:rsidRPr="005C4477">
        <w:t>prev</w:t>
      </w:r>
      <w:proofErr w:type="spellEnd"/>
      <w:r w:rsidRPr="005C4477">
        <w:t>)).</w:t>
      </w:r>
    </w:p>
    <w:p w14:paraId="47C74D5E" w14:textId="77777777" w:rsidR="005C4477" w:rsidRPr="005C4477" w:rsidRDefault="005C4477" w:rsidP="005C4477">
      <w:pPr>
        <w:numPr>
          <w:ilvl w:val="0"/>
          <w:numId w:val="83"/>
        </w:numPr>
        <w:spacing w:after="0"/>
      </w:pPr>
      <w:r w:rsidRPr="005C4477">
        <w:t xml:space="preserve">Compute </w:t>
      </w:r>
      <w:proofErr w:type="spellStart"/>
      <w:r w:rsidRPr="005C4477">
        <w:t>post_neg</w:t>
      </w:r>
      <w:proofErr w:type="spellEnd"/>
      <w:r w:rsidRPr="005C4477">
        <w:t xml:space="preserve"> = ((1 - </w:t>
      </w:r>
      <w:proofErr w:type="spellStart"/>
      <w:proofErr w:type="gramStart"/>
      <w:r w:rsidRPr="005C4477">
        <w:t>sens</w:t>
      </w:r>
      <w:proofErr w:type="spellEnd"/>
      <w:r w:rsidRPr="005C4477">
        <w:t>)*</w:t>
      </w:r>
      <w:proofErr w:type="spellStart"/>
      <w:proofErr w:type="gramEnd"/>
      <w:r w:rsidRPr="005C4477">
        <w:t>prev</w:t>
      </w:r>
      <w:proofErr w:type="spellEnd"/>
      <w:r w:rsidRPr="005C4477">
        <w:t xml:space="preserve">) / (((1 - </w:t>
      </w:r>
      <w:proofErr w:type="spellStart"/>
      <w:proofErr w:type="gramStart"/>
      <w:r w:rsidRPr="005C4477">
        <w:t>sens</w:t>
      </w:r>
      <w:proofErr w:type="spellEnd"/>
      <w:r w:rsidRPr="005C4477">
        <w:t>)*</w:t>
      </w:r>
      <w:proofErr w:type="spellStart"/>
      <w:proofErr w:type="gramEnd"/>
      <w:r w:rsidRPr="005C4477">
        <w:t>prev</w:t>
      </w:r>
      <w:proofErr w:type="spellEnd"/>
      <w:r w:rsidRPr="005C4477">
        <w:t xml:space="preserve">) + spec*(1 - </w:t>
      </w:r>
      <w:proofErr w:type="spellStart"/>
      <w:r w:rsidRPr="005C4477">
        <w:t>prev</w:t>
      </w:r>
      <w:proofErr w:type="spellEnd"/>
      <w:r w:rsidRPr="005C4477">
        <w:t>)).</w:t>
      </w:r>
    </w:p>
    <w:p w14:paraId="43EFF32E" w14:textId="77777777" w:rsidR="005C4477" w:rsidRPr="005C4477" w:rsidRDefault="005C4477" w:rsidP="005C4477">
      <w:pPr>
        <w:numPr>
          <w:ilvl w:val="0"/>
          <w:numId w:val="83"/>
        </w:numPr>
        <w:spacing w:after="0"/>
      </w:pPr>
      <w:r w:rsidRPr="005C4477">
        <w:t>Print results.</w:t>
      </w:r>
    </w:p>
    <w:p w14:paraId="6750F1FE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t>Program:</w:t>
      </w:r>
    </w:p>
    <w:p w14:paraId="276085A6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# 8) Bayes Rule: Posterior Probability</w:t>
      </w:r>
    </w:p>
    <w:p w14:paraId="3CF40C1E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 xml:space="preserve"> &lt;- 0.05       # Prior prevalence: 5%</w:t>
      </w:r>
    </w:p>
    <w:p w14:paraId="7981BA6E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sens</w:t>
      </w:r>
      <w:proofErr w:type="spellEnd"/>
      <w:r w:rsidRPr="005C4477">
        <w:rPr>
          <w:highlight w:val="yellow"/>
        </w:rPr>
        <w:t xml:space="preserve"> &lt;- 0.95       # Sensitivity: 95%</w:t>
      </w:r>
    </w:p>
    <w:p w14:paraId="00D9FE82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>spec &lt;- 0.98       # Specificity: 98%</w:t>
      </w:r>
    </w:p>
    <w:p w14:paraId="46056E1C" w14:textId="77777777" w:rsidR="005C4477" w:rsidRPr="005C4477" w:rsidRDefault="005C4477" w:rsidP="005C4477">
      <w:pPr>
        <w:spacing w:after="0"/>
        <w:rPr>
          <w:highlight w:val="yellow"/>
        </w:rPr>
      </w:pPr>
    </w:p>
    <w:p w14:paraId="595DFA71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fpr</w:t>
      </w:r>
      <w:proofErr w:type="spellEnd"/>
      <w:r w:rsidRPr="005C4477">
        <w:rPr>
          <w:highlight w:val="yellow"/>
        </w:rPr>
        <w:t xml:space="preserve"> &lt;- 1 - spec</w:t>
      </w:r>
    </w:p>
    <w:p w14:paraId="055DB74B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fnr</w:t>
      </w:r>
      <w:proofErr w:type="spellEnd"/>
      <w:r w:rsidRPr="005C4477">
        <w:rPr>
          <w:highlight w:val="yellow"/>
        </w:rPr>
        <w:t xml:space="preserve"> &lt;- 1 - </w:t>
      </w:r>
      <w:proofErr w:type="spellStart"/>
      <w:r w:rsidRPr="005C4477">
        <w:rPr>
          <w:highlight w:val="yellow"/>
        </w:rPr>
        <w:t>sens</w:t>
      </w:r>
      <w:proofErr w:type="spellEnd"/>
    </w:p>
    <w:p w14:paraId="774D5D7B" w14:textId="77777777" w:rsidR="005C4477" w:rsidRPr="005C4477" w:rsidRDefault="005C4477" w:rsidP="005C4477">
      <w:pPr>
        <w:spacing w:after="0"/>
        <w:rPr>
          <w:highlight w:val="yellow"/>
        </w:rPr>
      </w:pPr>
    </w:p>
    <w:p w14:paraId="6E084273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post_pos</w:t>
      </w:r>
      <w:proofErr w:type="spellEnd"/>
      <w:r w:rsidRPr="005C4477">
        <w:rPr>
          <w:highlight w:val="yellow"/>
        </w:rPr>
        <w:t xml:space="preserve"> &lt;- (</w:t>
      </w:r>
      <w:proofErr w:type="spellStart"/>
      <w:r w:rsidRPr="005C4477">
        <w:rPr>
          <w:highlight w:val="yellow"/>
        </w:rPr>
        <w:t>sens</w:t>
      </w:r>
      <w:proofErr w:type="spellEnd"/>
      <w:r w:rsidRPr="005C4477">
        <w:rPr>
          <w:highlight w:val="yellow"/>
        </w:rPr>
        <w:t xml:space="preserve"> *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>) / (</w:t>
      </w:r>
      <w:proofErr w:type="spellStart"/>
      <w:r w:rsidRPr="005C4477">
        <w:rPr>
          <w:highlight w:val="yellow"/>
        </w:rPr>
        <w:t>sens</w:t>
      </w:r>
      <w:proofErr w:type="spellEnd"/>
      <w:r w:rsidRPr="005C4477">
        <w:rPr>
          <w:highlight w:val="yellow"/>
        </w:rPr>
        <w:t xml:space="preserve"> *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 xml:space="preserve"> + </w:t>
      </w:r>
      <w:proofErr w:type="spellStart"/>
      <w:r w:rsidRPr="005C4477">
        <w:rPr>
          <w:highlight w:val="yellow"/>
        </w:rPr>
        <w:t>fpr</w:t>
      </w:r>
      <w:proofErr w:type="spellEnd"/>
      <w:r w:rsidRPr="005C4477">
        <w:rPr>
          <w:highlight w:val="yellow"/>
        </w:rPr>
        <w:t xml:space="preserve"> * (1 -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>))</w:t>
      </w:r>
    </w:p>
    <w:p w14:paraId="4DEA1EE7" w14:textId="77777777" w:rsidR="005C4477" w:rsidRPr="005C4477" w:rsidRDefault="005C4477" w:rsidP="005C4477">
      <w:pPr>
        <w:spacing w:after="0"/>
        <w:rPr>
          <w:highlight w:val="yellow"/>
        </w:rPr>
      </w:pPr>
      <w:proofErr w:type="spellStart"/>
      <w:r w:rsidRPr="005C4477">
        <w:rPr>
          <w:highlight w:val="yellow"/>
        </w:rPr>
        <w:t>post_neg</w:t>
      </w:r>
      <w:proofErr w:type="spellEnd"/>
      <w:r w:rsidRPr="005C4477">
        <w:rPr>
          <w:highlight w:val="yellow"/>
        </w:rPr>
        <w:t xml:space="preserve"> &lt;- (</w:t>
      </w:r>
      <w:proofErr w:type="spellStart"/>
      <w:r w:rsidRPr="005C4477">
        <w:rPr>
          <w:highlight w:val="yellow"/>
        </w:rPr>
        <w:t>fnr</w:t>
      </w:r>
      <w:proofErr w:type="spellEnd"/>
      <w:r w:rsidRPr="005C4477">
        <w:rPr>
          <w:highlight w:val="yellow"/>
        </w:rPr>
        <w:t xml:space="preserve"> *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>) / (</w:t>
      </w:r>
      <w:proofErr w:type="spellStart"/>
      <w:r w:rsidRPr="005C4477">
        <w:rPr>
          <w:highlight w:val="yellow"/>
        </w:rPr>
        <w:t>fnr</w:t>
      </w:r>
      <w:proofErr w:type="spellEnd"/>
      <w:r w:rsidRPr="005C4477">
        <w:rPr>
          <w:highlight w:val="yellow"/>
        </w:rPr>
        <w:t xml:space="preserve"> *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 xml:space="preserve"> + spec * (1 - </w:t>
      </w:r>
      <w:proofErr w:type="spellStart"/>
      <w:r w:rsidRPr="005C4477">
        <w:rPr>
          <w:highlight w:val="yellow"/>
        </w:rPr>
        <w:t>prev</w:t>
      </w:r>
      <w:proofErr w:type="spellEnd"/>
      <w:r w:rsidRPr="005C4477">
        <w:rPr>
          <w:highlight w:val="yellow"/>
        </w:rPr>
        <w:t>))</w:t>
      </w:r>
    </w:p>
    <w:p w14:paraId="29B057C4" w14:textId="77777777" w:rsidR="005C4477" w:rsidRPr="005C4477" w:rsidRDefault="005C4477" w:rsidP="005C4477">
      <w:pPr>
        <w:spacing w:after="0"/>
        <w:rPr>
          <w:highlight w:val="yellow"/>
        </w:rPr>
      </w:pPr>
    </w:p>
    <w:p w14:paraId="6D23B77E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"Posterior </w:t>
      </w:r>
      <w:proofErr w:type="gramStart"/>
      <w:r w:rsidRPr="005C4477">
        <w:rPr>
          <w:highlight w:val="yellow"/>
        </w:rPr>
        <w:t>P(</w:t>
      </w:r>
      <w:proofErr w:type="gramEnd"/>
      <w:r w:rsidRPr="005C4477">
        <w:rPr>
          <w:highlight w:val="yellow"/>
        </w:rPr>
        <w:t xml:space="preserve">Disease | Positive):", </w:t>
      </w:r>
      <w:proofErr w:type="gramStart"/>
      <w:r w:rsidRPr="005C4477">
        <w:rPr>
          <w:highlight w:val="yellow"/>
        </w:rPr>
        <w:t>round(</w:t>
      </w:r>
      <w:proofErr w:type="spellStart"/>
      <w:proofErr w:type="gramEnd"/>
      <w:r w:rsidRPr="005C4477">
        <w:rPr>
          <w:highlight w:val="yellow"/>
        </w:rPr>
        <w:t>post_pos</w:t>
      </w:r>
      <w:proofErr w:type="spellEnd"/>
      <w:r w:rsidRPr="005C4477">
        <w:rPr>
          <w:highlight w:val="yellow"/>
        </w:rPr>
        <w:t>, 4), "\n")</w:t>
      </w:r>
    </w:p>
    <w:p w14:paraId="0E434CF2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 xml:space="preserve">"Posterior </w:t>
      </w:r>
      <w:proofErr w:type="gramStart"/>
      <w:r w:rsidRPr="005C4477">
        <w:rPr>
          <w:highlight w:val="yellow"/>
        </w:rPr>
        <w:t>P(</w:t>
      </w:r>
      <w:proofErr w:type="gramEnd"/>
      <w:r w:rsidRPr="005C4477">
        <w:rPr>
          <w:highlight w:val="yellow"/>
        </w:rPr>
        <w:t xml:space="preserve">Disease | Negative):", </w:t>
      </w:r>
      <w:proofErr w:type="gramStart"/>
      <w:r w:rsidRPr="005C4477">
        <w:rPr>
          <w:highlight w:val="yellow"/>
        </w:rPr>
        <w:t>round(</w:t>
      </w:r>
      <w:proofErr w:type="spellStart"/>
      <w:proofErr w:type="gramEnd"/>
      <w:r w:rsidRPr="005C4477">
        <w:rPr>
          <w:highlight w:val="yellow"/>
        </w:rPr>
        <w:t>post_neg</w:t>
      </w:r>
      <w:proofErr w:type="spellEnd"/>
      <w:r w:rsidRPr="005C4477">
        <w:rPr>
          <w:highlight w:val="yellow"/>
        </w:rPr>
        <w:t>, 4), "\n")</w:t>
      </w:r>
    </w:p>
    <w:p w14:paraId="46EB903E" w14:textId="77777777" w:rsidR="005C4477" w:rsidRPr="005C4477" w:rsidRDefault="005C4477" w:rsidP="005C4477">
      <w:pPr>
        <w:spacing w:after="0"/>
        <w:rPr>
          <w:highlight w:val="yellow"/>
        </w:rPr>
      </w:pPr>
      <w:proofErr w:type="gramStart"/>
      <w:r w:rsidRPr="005C4477">
        <w:rPr>
          <w:highlight w:val="yellow"/>
        </w:rPr>
        <w:t>cat(</w:t>
      </w:r>
      <w:proofErr w:type="gramEnd"/>
      <w:r w:rsidRPr="005C4477">
        <w:rPr>
          <w:highlight w:val="yellow"/>
        </w:rPr>
        <w:t>"Interpretation: Given a positive test, the probability of disease is",</w:t>
      </w:r>
    </w:p>
    <w:p w14:paraId="56097A6E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</w:t>
      </w:r>
      <w:proofErr w:type="gramStart"/>
      <w:r w:rsidRPr="005C4477">
        <w:rPr>
          <w:highlight w:val="yellow"/>
        </w:rPr>
        <w:t>round(</w:t>
      </w:r>
      <w:proofErr w:type="gramEnd"/>
      <w:r w:rsidRPr="005C4477">
        <w:rPr>
          <w:highlight w:val="yellow"/>
        </w:rPr>
        <w:t xml:space="preserve">100 * </w:t>
      </w:r>
      <w:proofErr w:type="spellStart"/>
      <w:r w:rsidRPr="005C4477">
        <w:rPr>
          <w:highlight w:val="yellow"/>
        </w:rPr>
        <w:t>post_pos</w:t>
      </w:r>
      <w:proofErr w:type="spellEnd"/>
      <w:r w:rsidRPr="005C4477">
        <w:rPr>
          <w:highlight w:val="yellow"/>
        </w:rPr>
        <w:t>, 2), "%; given a negative test, residual probability is",</w:t>
      </w:r>
    </w:p>
    <w:p w14:paraId="44AABAFB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highlight w:val="yellow"/>
        </w:rPr>
        <w:t xml:space="preserve">    </w:t>
      </w:r>
      <w:proofErr w:type="gramStart"/>
      <w:r w:rsidRPr="005C4477">
        <w:rPr>
          <w:highlight w:val="yellow"/>
        </w:rPr>
        <w:t>round(</w:t>
      </w:r>
      <w:proofErr w:type="gramEnd"/>
      <w:r w:rsidRPr="005C4477">
        <w:rPr>
          <w:highlight w:val="yellow"/>
        </w:rPr>
        <w:t xml:space="preserve">100 * </w:t>
      </w:r>
      <w:proofErr w:type="spellStart"/>
      <w:r w:rsidRPr="005C4477">
        <w:rPr>
          <w:highlight w:val="yellow"/>
        </w:rPr>
        <w:t>post_neg</w:t>
      </w:r>
      <w:proofErr w:type="spellEnd"/>
      <w:r w:rsidRPr="005C4477">
        <w:rPr>
          <w:highlight w:val="yellow"/>
        </w:rPr>
        <w:t>, 2), "%.\n")</w:t>
      </w:r>
    </w:p>
    <w:p w14:paraId="64D41409" w14:textId="77777777" w:rsidR="005C4477" w:rsidRPr="005C4477" w:rsidRDefault="005C4477" w:rsidP="005C4477">
      <w:pPr>
        <w:spacing w:after="0"/>
        <w:rPr>
          <w:highlight w:val="yellow"/>
        </w:rPr>
      </w:pPr>
      <w:r w:rsidRPr="005C4477">
        <w:rPr>
          <w:b/>
          <w:bCs/>
          <w:highlight w:val="yellow"/>
        </w:rPr>
        <w:t>Sample Output:</w:t>
      </w:r>
    </w:p>
    <w:p w14:paraId="371189D7" w14:textId="77777777" w:rsidR="005C4477" w:rsidRPr="005C4477" w:rsidRDefault="005C4477" w:rsidP="005C4477">
      <w:pPr>
        <w:numPr>
          <w:ilvl w:val="0"/>
          <w:numId w:val="84"/>
        </w:numPr>
        <w:spacing w:after="0"/>
        <w:rPr>
          <w:highlight w:val="yellow"/>
        </w:rPr>
      </w:pPr>
      <w:r w:rsidRPr="005C4477">
        <w:rPr>
          <w:highlight w:val="yellow"/>
        </w:rPr>
        <w:t xml:space="preserve">Posterior </w:t>
      </w:r>
      <w:proofErr w:type="gramStart"/>
      <w:r w:rsidRPr="005C4477">
        <w:rPr>
          <w:highlight w:val="yellow"/>
        </w:rPr>
        <w:t>P(</w:t>
      </w:r>
      <w:proofErr w:type="gramEnd"/>
      <w:r w:rsidRPr="005C4477">
        <w:rPr>
          <w:highlight w:val="yellow"/>
        </w:rPr>
        <w:t>Disease | Positive): 0.7099</w:t>
      </w:r>
    </w:p>
    <w:p w14:paraId="36E1DE83" w14:textId="77777777" w:rsidR="005C4477" w:rsidRPr="005C4477" w:rsidRDefault="005C4477" w:rsidP="005C4477">
      <w:pPr>
        <w:numPr>
          <w:ilvl w:val="0"/>
          <w:numId w:val="84"/>
        </w:numPr>
        <w:spacing w:after="0"/>
        <w:rPr>
          <w:highlight w:val="yellow"/>
        </w:rPr>
      </w:pPr>
      <w:r w:rsidRPr="005C4477">
        <w:rPr>
          <w:highlight w:val="yellow"/>
        </w:rPr>
        <w:t xml:space="preserve">Posterior </w:t>
      </w:r>
      <w:proofErr w:type="gramStart"/>
      <w:r w:rsidRPr="005C4477">
        <w:rPr>
          <w:highlight w:val="yellow"/>
        </w:rPr>
        <w:t>P(</w:t>
      </w:r>
      <w:proofErr w:type="gramEnd"/>
      <w:r w:rsidRPr="005C4477">
        <w:rPr>
          <w:highlight w:val="yellow"/>
        </w:rPr>
        <w:t>Disease | Negative): 0.0026</w:t>
      </w:r>
    </w:p>
    <w:p w14:paraId="12222687" w14:textId="77777777" w:rsidR="005C4477" w:rsidRPr="005C4477" w:rsidRDefault="005C4477" w:rsidP="005C4477">
      <w:pPr>
        <w:numPr>
          <w:ilvl w:val="0"/>
          <w:numId w:val="84"/>
        </w:numPr>
        <w:spacing w:after="0"/>
        <w:rPr>
          <w:highlight w:val="yellow"/>
        </w:rPr>
      </w:pPr>
      <w:r w:rsidRPr="005C4477">
        <w:rPr>
          <w:highlight w:val="yellow"/>
        </w:rPr>
        <w:t>Interpretation: Given a positive test ~70.99% chance; given a negative test ~0.26% chance.</w:t>
      </w:r>
    </w:p>
    <w:p w14:paraId="432CC1D7" w14:textId="77777777" w:rsidR="005C4477" w:rsidRPr="005C4477" w:rsidRDefault="005C4477" w:rsidP="005C4477">
      <w:pPr>
        <w:spacing w:after="0"/>
      </w:pPr>
      <w:r w:rsidRPr="005C4477">
        <w:rPr>
          <w:b/>
          <w:bCs/>
        </w:rPr>
        <w:lastRenderedPageBreak/>
        <w:t>Conclusion:</w:t>
      </w:r>
      <w:r w:rsidRPr="005C4477">
        <w:t xml:space="preserve"> Bayes’ rule was applied to update prior disease probability based on test sensitivity and specificity, yielding interpretable posterior probabilities.</w:t>
      </w:r>
    </w:p>
    <w:p w14:paraId="5BDDC4E2" w14:textId="6AAAFEDC" w:rsidR="00BE4171" w:rsidRPr="00130E03" w:rsidRDefault="00BE4171" w:rsidP="005C4477">
      <w:pPr>
        <w:spacing w:after="0"/>
      </w:pPr>
    </w:p>
    <w:sectPr w:rsidR="00BE4171" w:rsidRPr="00130E03" w:rsidSect="009019F7">
      <w:pgSz w:w="12240" w:h="15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1286E"/>
    <w:multiLevelType w:val="multilevel"/>
    <w:tmpl w:val="643E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5A437A"/>
    <w:multiLevelType w:val="multilevel"/>
    <w:tmpl w:val="BCC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14B02"/>
    <w:multiLevelType w:val="multilevel"/>
    <w:tmpl w:val="A2E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5723C7"/>
    <w:multiLevelType w:val="multilevel"/>
    <w:tmpl w:val="86F4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62A21"/>
    <w:multiLevelType w:val="multilevel"/>
    <w:tmpl w:val="B8DA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0E4987"/>
    <w:multiLevelType w:val="multilevel"/>
    <w:tmpl w:val="26EA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6442C8"/>
    <w:multiLevelType w:val="multilevel"/>
    <w:tmpl w:val="7ACE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E49B8"/>
    <w:multiLevelType w:val="multilevel"/>
    <w:tmpl w:val="D46A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09322B"/>
    <w:multiLevelType w:val="multilevel"/>
    <w:tmpl w:val="8FDA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8F03F5"/>
    <w:multiLevelType w:val="multilevel"/>
    <w:tmpl w:val="F004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512096"/>
    <w:multiLevelType w:val="multilevel"/>
    <w:tmpl w:val="CAA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CB62FF"/>
    <w:multiLevelType w:val="multilevel"/>
    <w:tmpl w:val="2D5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074C85"/>
    <w:multiLevelType w:val="multilevel"/>
    <w:tmpl w:val="84CE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FD7B15"/>
    <w:multiLevelType w:val="multilevel"/>
    <w:tmpl w:val="354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615308"/>
    <w:multiLevelType w:val="multilevel"/>
    <w:tmpl w:val="4FD8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94746B"/>
    <w:multiLevelType w:val="multilevel"/>
    <w:tmpl w:val="1FD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D7627E"/>
    <w:multiLevelType w:val="multilevel"/>
    <w:tmpl w:val="980A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1302DB"/>
    <w:multiLevelType w:val="multilevel"/>
    <w:tmpl w:val="934E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565D6C"/>
    <w:multiLevelType w:val="multilevel"/>
    <w:tmpl w:val="7554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2D11E3"/>
    <w:multiLevelType w:val="multilevel"/>
    <w:tmpl w:val="D6D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A64AA5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2258C"/>
    <w:multiLevelType w:val="multilevel"/>
    <w:tmpl w:val="70D6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4546DC"/>
    <w:multiLevelType w:val="multilevel"/>
    <w:tmpl w:val="528E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F62BC9"/>
    <w:multiLevelType w:val="multilevel"/>
    <w:tmpl w:val="E20E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581FFB"/>
    <w:multiLevelType w:val="multilevel"/>
    <w:tmpl w:val="0A24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896CF9"/>
    <w:multiLevelType w:val="multilevel"/>
    <w:tmpl w:val="A23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CB70F0"/>
    <w:multiLevelType w:val="multilevel"/>
    <w:tmpl w:val="EEC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F3803"/>
    <w:multiLevelType w:val="multilevel"/>
    <w:tmpl w:val="FFE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2E601A"/>
    <w:multiLevelType w:val="multilevel"/>
    <w:tmpl w:val="3E18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A5587B"/>
    <w:multiLevelType w:val="multilevel"/>
    <w:tmpl w:val="5AAE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633BE7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BF07B8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7779CB"/>
    <w:multiLevelType w:val="multilevel"/>
    <w:tmpl w:val="7E7C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A963D7"/>
    <w:multiLevelType w:val="multilevel"/>
    <w:tmpl w:val="F440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2C66DF"/>
    <w:multiLevelType w:val="multilevel"/>
    <w:tmpl w:val="7D40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A010E8"/>
    <w:multiLevelType w:val="multilevel"/>
    <w:tmpl w:val="7C90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3814B2"/>
    <w:multiLevelType w:val="multilevel"/>
    <w:tmpl w:val="5C00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B22BC6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54311C"/>
    <w:multiLevelType w:val="multilevel"/>
    <w:tmpl w:val="9C0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FC6EC8"/>
    <w:multiLevelType w:val="multilevel"/>
    <w:tmpl w:val="92C0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D61365"/>
    <w:multiLevelType w:val="multilevel"/>
    <w:tmpl w:val="A128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F6579A"/>
    <w:multiLevelType w:val="multilevel"/>
    <w:tmpl w:val="0408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B476BB"/>
    <w:multiLevelType w:val="multilevel"/>
    <w:tmpl w:val="548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9B6076"/>
    <w:multiLevelType w:val="multilevel"/>
    <w:tmpl w:val="B374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7755AF"/>
    <w:multiLevelType w:val="multilevel"/>
    <w:tmpl w:val="C7B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190527"/>
    <w:multiLevelType w:val="multilevel"/>
    <w:tmpl w:val="CAE0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225425"/>
    <w:multiLevelType w:val="multilevel"/>
    <w:tmpl w:val="BFF2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B3140D"/>
    <w:multiLevelType w:val="multilevel"/>
    <w:tmpl w:val="F692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E476C5"/>
    <w:multiLevelType w:val="multilevel"/>
    <w:tmpl w:val="7DE4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FD3C33"/>
    <w:multiLevelType w:val="multilevel"/>
    <w:tmpl w:val="619C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3B626C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2136B1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1E0EF3"/>
    <w:multiLevelType w:val="multilevel"/>
    <w:tmpl w:val="4E00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DC346C"/>
    <w:multiLevelType w:val="multilevel"/>
    <w:tmpl w:val="8D34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6B1AA7"/>
    <w:multiLevelType w:val="multilevel"/>
    <w:tmpl w:val="508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261E4B"/>
    <w:multiLevelType w:val="multilevel"/>
    <w:tmpl w:val="93D8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997E12"/>
    <w:multiLevelType w:val="multilevel"/>
    <w:tmpl w:val="8B56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543BC7"/>
    <w:multiLevelType w:val="multilevel"/>
    <w:tmpl w:val="EB6C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776BB2"/>
    <w:multiLevelType w:val="multilevel"/>
    <w:tmpl w:val="C0C2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972446"/>
    <w:multiLevelType w:val="multilevel"/>
    <w:tmpl w:val="7C76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483E62"/>
    <w:multiLevelType w:val="multilevel"/>
    <w:tmpl w:val="111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9A433C"/>
    <w:multiLevelType w:val="multilevel"/>
    <w:tmpl w:val="2D6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BD758FC"/>
    <w:multiLevelType w:val="multilevel"/>
    <w:tmpl w:val="12B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8B2C2A"/>
    <w:multiLevelType w:val="multilevel"/>
    <w:tmpl w:val="E70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622847"/>
    <w:multiLevelType w:val="multilevel"/>
    <w:tmpl w:val="BE1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634123"/>
    <w:multiLevelType w:val="multilevel"/>
    <w:tmpl w:val="1F5C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B75AC2"/>
    <w:multiLevelType w:val="multilevel"/>
    <w:tmpl w:val="04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0B3ABF"/>
    <w:multiLevelType w:val="multilevel"/>
    <w:tmpl w:val="C6CE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59762F"/>
    <w:multiLevelType w:val="multilevel"/>
    <w:tmpl w:val="979E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5824BD"/>
    <w:multiLevelType w:val="multilevel"/>
    <w:tmpl w:val="3C40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AC3B5C"/>
    <w:multiLevelType w:val="multilevel"/>
    <w:tmpl w:val="D272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8067C8"/>
    <w:multiLevelType w:val="multilevel"/>
    <w:tmpl w:val="7FC0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0F38A0"/>
    <w:multiLevelType w:val="multilevel"/>
    <w:tmpl w:val="1E4E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020BA3"/>
    <w:multiLevelType w:val="multilevel"/>
    <w:tmpl w:val="5D4C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B7052C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24195">
    <w:abstractNumId w:val="8"/>
  </w:num>
  <w:num w:numId="2" w16cid:durableId="728918440">
    <w:abstractNumId w:val="6"/>
  </w:num>
  <w:num w:numId="3" w16cid:durableId="1593513587">
    <w:abstractNumId w:val="5"/>
  </w:num>
  <w:num w:numId="4" w16cid:durableId="81338015">
    <w:abstractNumId w:val="4"/>
  </w:num>
  <w:num w:numId="5" w16cid:durableId="1839229600">
    <w:abstractNumId w:val="7"/>
  </w:num>
  <w:num w:numId="6" w16cid:durableId="1577979252">
    <w:abstractNumId w:val="3"/>
  </w:num>
  <w:num w:numId="7" w16cid:durableId="1680546382">
    <w:abstractNumId w:val="2"/>
  </w:num>
  <w:num w:numId="8" w16cid:durableId="1647054878">
    <w:abstractNumId w:val="1"/>
  </w:num>
  <w:num w:numId="9" w16cid:durableId="1692220383">
    <w:abstractNumId w:val="0"/>
  </w:num>
  <w:num w:numId="10" w16cid:durableId="1365592317">
    <w:abstractNumId w:val="60"/>
  </w:num>
  <w:num w:numId="11" w16cid:durableId="736056351">
    <w:abstractNumId w:val="46"/>
  </w:num>
  <w:num w:numId="12" w16cid:durableId="296374012">
    <w:abstractNumId w:val="73"/>
  </w:num>
  <w:num w:numId="13" w16cid:durableId="1292520337">
    <w:abstractNumId w:val="75"/>
  </w:num>
  <w:num w:numId="14" w16cid:durableId="1892690747">
    <w:abstractNumId w:val="52"/>
  </w:num>
  <w:num w:numId="15" w16cid:durableId="2004894298">
    <w:abstractNumId w:val="35"/>
  </w:num>
  <w:num w:numId="16" w16cid:durableId="955479385">
    <w:abstractNumId w:val="39"/>
  </w:num>
  <w:num w:numId="17" w16cid:durableId="1494565710">
    <w:abstractNumId w:val="29"/>
  </w:num>
  <w:num w:numId="18" w16cid:durableId="2146699667">
    <w:abstractNumId w:val="55"/>
  </w:num>
  <w:num w:numId="19" w16cid:durableId="1159615124">
    <w:abstractNumId w:val="71"/>
  </w:num>
  <w:num w:numId="20" w16cid:durableId="2068065863">
    <w:abstractNumId w:val="34"/>
  </w:num>
  <w:num w:numId="21" w16cid:durableId="757168316">
    <w:abstractNumId w:val="24"/>
  </w:num>
  <w:num w:numId="22" w16cid:durableId="1248341574">
    <w:abstractNumId w:val="59"/>
  </w:num>
  <w:num w:numId="23" w16cid:durableId="2065441535">
    <w:abstractNumId w:val="83"/>
  </w:num>
  <w:num w:numId="24" w16cid:durableId="1378385785">
    <w:abstractNumId w:val="40"/>
  </w:num>
  <w:num w:numId="25" w16cid:durableId="1445733042">
    <w:abstractNumId w:val="19"/>
  </w:num>
  <w:num w:numId="26" w16cid:durableId="1044478539">
    <w:abstractNumId w:val="42"/>
  </w:num>
  <w:num w:numId="27" w16cid:durableId="442462621">
    <w:abstractNumId w:val="77"/>
  </w:num>
  <w:num w:numId="28" w16cid:durableId="680661702">
    <w:abstractNumId w:val="74"/>
  </w:num>
  <w:num w:numId="29" w16cid:durableId="2085107632">
    <w:abstractNumId w:val="56"/>
  </w:num>
  <w:num w:numId="30" w16cid:durableId="837118936">
    <w:abstractNumId w:val="22"/>
  </w:num>
  <w:num w:numId="31" w16cid:durableId="1845246382">
    <w:abstractNumId w:val="11"/>
  </w:num>
  <w:num w:numId="32" w16cid:durableId="1411348418">
    <w:abstractNumId w:val="9"/>
  </w:num>
  <w:num w:numId="33" w16cid:durableId="1357198010">
    <w:abstractNumId w:val="17"/>
  </w:num>
  <w:num w:numId="34" w16cid:durableId="763843154">
    <w:abstractNumId w:val="48"/>
  </w:num>
  <w:num w:numId="35" w16cid:durableId="513962015">
    <w:abstractNumId w:val="49"/>
  </w:num>
  <w:num w:numId="36" w16cid:durableId="1924558645">
    <w:abstractNumId w:val="20"/>
  </w:num>
  <w:num w:numId="37" w16cid:durableId="1949845362">
    <w:abstractNumId w:val="14"/>
  </w:num>
  <w:num w:numId="38" w16cid:durableId="926230645">
    <w:abstractNumId w:val="15"/>
  </w:num>
  <w:num w:numId="39" w16cid:durableId="1371684754">
    <w:abstractNumId w:val="38"/>
  </w:num>
  <w:num w:numId="40" w16cid:durableId="142160109">
    <w:abstractNumId w:val="79"/>
  </w:num>
  <w:num w:numId="41" w16cid:durableId="1814442189">
    <w:abstractNumId w:val="36"/>
  </w:num>
  <w:num w:numId="42" w16cid:durableId="1841192047">
    <w:abstractNumId w:val="76"/>
  </w:num>
  <w:num w:numId="43" w16cid:durableId="450590550">
    <w:abstractNumId w:val="53"/>
  </w:num>
  <w:num w:numId="44" w16cid:durableId="1991252207">
    <w:abstractNumId w:val="81"/>
  </w:num>
  <w:num w:numId="45" w16cid:durableId="918101986">
    <w:abstractNumId w:val="45"/>
  </w:num>
  <w:num w:numId="46" w16cid:durableId="1792437590">
    <w:abstractNumId w:val="51"/>
  </w:num>
  <w:num w:numId="47" w16cid:durableId="1032532080">
    <w:abstractNumId w:val="44"/>
  </w:num>
  <w:num w:numId="48" w16cid:durableId="1740980534">
    <w:abstractNumId w:val="10"/>
  </w:num>
  <w:num w:numId="49" w16cid:durableId="788548817">
    <w:abstractNumId w:val="80"/>
  </w:num>
  <w:num w:numId="50" w16cid:durableId="1222595268">
    <w:abstractNumId w:val="37"/>
  </w:num>
  <w:num w:numId="51" w16cid:durableId="1128203376">
    <w:abstractNumId w:val="62"/>
  </w:num>
  <w:num w:numId="52" w16cid:durableId="1349910598">
    <w:abstractNumId w:val="68"/>
  </w:num>
  <w:num w:numId="53" w16cid:durableId="27335393">
    <w:abstractNumId w:val="21"/>
  </w:num>
  <w:num w:numId="54" w16cid:durableId="463819209">
    <w:abstractNumId w:val="61"/>
  </w:num>
  <w:num w:numId="55" w16cid:durableId="885719320">
    <w:abstractNumId w:val="43"/>
  </w:num>
  <w:num w:numId="56" w16cid:durableId="1382286004">
    <w:abstractNumId w:val="27"/>
  </w:num>
  <w:num w:numId="57" w16cid:durableId="1673098938">
    <w:abstractNumId w:val="54"/>
  </w:num>
  <w:num w:numId="58" w16cid:durableId="1962875766">
    <w:abstractNumId w:val="25"/>
  </w:num>
  <w:num w:numId="59" w16cid:durableId="917324584">
    <w:abstractNumId w:val="41"/>
  </w:num>
  <w:num w:numId="60" w16cid:durableId="1468157466">
    <w:abstractNumId w:val="13"/>
  </w:num>
  <w:num w:numId="61" w16cid:durableId="979309641">
    <w:abstractNumId w:val="78"/>
  </w:num>
  <w:num w:numId="62" w16cid:durableId="780611445">
    <w:abstractNumId w:val="72"/>
  </w:num>
  <w:num w:numId="63" w16cid:durableId="1228688950">
    <w:abstractNumId w:val="50"/>
  </w:num>
  <w:num w:numId="64" w16cid:durableId="735931620">
    <w:abstractNumId w:val="26"/>
  </w:num>
  <w:num w:numId="65" w16cid:durableId="2125037181">
    <w:abstractNumId w:val="33"/>
  </w:num>
  <w:num w:numId="66" w16cid:durableId="1114209956">
    <w:abstractNumId w:val="58"/>
  </w:num>
  <w:num w:numId="67" w16cid:durableId="1713656000">
    <w:abstractNumId w:val="30"/>
  </w:num>
  <w:num w:numId="68" w16cid:durableId="290015879">
    <w:abstractNumId w:val="28"/>
  </w:num>
  <w:num w:numId="69" w16cid:durableId="1841001644">
    <w:abstractNumId w:val="64"/>
  </w:num>
  <w:num w:numId="70" w16cid:durableId="533346186">
    <w:abstractNumId w:val="31"/>
  </w:num>
  <w:num w:numId="71" w16cid:durableId="54474212">
    <w:abstractNumId w:val="57"/>
  </w:num>
  <w:num w:numId="72" w16cid:durableId="2044210724">
    <w:abstractNumId w:val="18"/>
  </w:num>
  <w:num w:numId="73" w16cid:durableId="620890668">
    <w:abstractNumId w:val="63"/>
  </w:num>
  <w:num w:numId="74" w16cid:durableId="309138319">
    <w:abstractNumId w:val="65"/>
  </w:num>
  <w:num w:numId="75" w16cid:durableId="1745058549">
    <w:abstractNumId w:val="12"/>
  </w:num>
  <w:num w:numId="76" w16cid:durableId="282737770">
    <w:abstractNumId w:val="70"/>
  </w:num>
  <w:num w:numId="77" w16cid:durableId="1098257174">
    <w:abstractNumId w:val="69"/>
  </w:num>
  <w:num w:numId="78" w16cid:durableId="1817911750">
    <w:abstractNumId w:val="66"/>
  </w:num>
  <w:num w:numId="79" w16cid:durableId="1110592244">
    <w:abstractNumId w:val="67"/>
  </w:num>
  <w:num w:numId="80" w16cid:durableId="1843275948">
    <w:abstractNumId w:val="32"/>
  </w:num>
  <w:num w:numId="81" w16cid:durableId="457265431">
    <w:abstractNumId w:val="16"/>
  </w:num>
  <w:num w:numId="82" w16cid:durableId="1404839821">
    <w:abstractNumId w:val="23"/>
  </w:num>
  <w:num w:numId="83" w16cid:durableId="1060398702">
    <w:abstractNumId w:val="82"/>
  </w:num>
  <w:num w:numId="84" w16cid:durableId="47575531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CB"/>
    <w:rsid w:val="00130E03"/>
    <w:rsid w:val="00147E13"/>
    <w:rsid w:val="0015074B"/>
    <w:rsid w:val="0028149F"/>
    <w:rsid w:val="0029639D"/>
    <w:rsid w:val="00326F90"/>
    <w:rsid w:val="00331A82"/>
    <w:rsid w:val="00351D33"/>
    <w:rsid w:val="003974BF"/>
    <w:rsid w:val="003F4BDD"/>
    <w:rsid w:val="005C4477"/>
    <w:rsid w:val="006D4E7B"/>
    <w:rsid w:val="009019F7"/>
    <w:rsid w:val="00AA1D8D"/>
    <w:rsid w:val="00AD51B0"/>
    <w:rsid w:val="00B47730"/>
    <w:rsid w:val="00BE4171"/>
    <w:rsid w:val="00CB0664"/>
    <w:rsid w:val="00CC76A2"/>
    <w:rsid w:val="00EB31EE"/>
    <w:rsid w:val="00FA61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29A84"/>
  <w14:defaultImageDpi w14:val="300"/>
  <w15:docId w15:val="{9AC8BD01-58C7-41FF-B141-09C6421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4</cp:revision>
  <dcterms:created xsi:type="dcterms:W3CDTF">2025-10-01T06:08:00Z</dcterms:created>
  <dcterms:modified xsi:type="dcterms:W3CDTF">2025-10-01T06:11:00Z</dcterms:modified>
  <cp:category/>
</cp:coreProperties>
</file>